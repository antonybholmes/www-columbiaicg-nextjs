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33281" w14:textId="77777777" w:rsidR="00961EF1" w:rsidRDefault="006D188D">
      <w:pPr>
        <w:jc w:val="center"/>
      </w:pPr>
      <w:r>
        <w:rPr>
          <w:rFonts w:ascii="Arial" w:hAnsi="Arial"/>
          <w:b/>
          <w:sz w:val="22"/>
        </w:rPr>
        <w:t>LAURA PASQUALUCCI</w:t>
      </w:r>
    </w:p>
    <w:p w14:paraId="190543F3" w14:textId="77777777" w:rsidR="00961EF1" w:rsidRDefault="006D188D">
      <w:pPr>
        <w:jc w:val="center"/>
      </w:pPr>
      <w:r>
        <w:rPr>
          <w:rFonts w:ascii="Arial" w:hAnsi="Arial"/>
          <w:b/>
          <w:sz w:val="22"/>
        </w:rPr>
        <w:t>Overview</w:t>
      </w:r>
      <w:r>
        <w:rPr>
          <w:rFonts w:ascii="Arial" w:hAnsi="Arial"/>
          <w:b/>
          <w:sz w:val="22"/>
        </w:rPr>
        <w:br/>
      </w:r>
    </w:p>
    <w:p w14:paraId="7A0C86E2" w14:textId="77777777" w:rsidR="00961EF1" w:rsidRDefault="006D188D">
      <w:r>
        <w:rPr>
          <w:rFonts w:ascii="Arial" w:hAnsi="Arial"/>
          <w:sz w:val="22"/>
        </w:rPr>
        <w:t>Email: lp171@cumc.columbia.edu</w:t>
      </w:r>
      <w:r>
        <w:rPr>
          <w:rFonts w:ascii="Arial" w:hAnsi="Arial"/>
          <w:sz w:val="22"/>
        </w:rPr>
        <w:br/>
      </w:r>
    </w:p>
    <w:p w14:paraId="4D9F827D" w14:textId="77777777" w:rsidR="00961EF1" w:rsidRDefault="006D188D">
      <w:r>
        <w:rPr>
          <w:rFonts w:ascii="Arial" w:hAnsi="Arial"/>
          <w:b/>
          <w:sz w:val="22"/>
        </w:rPr>
        <w:t>Academic Appointments</w:t>
      </w:r>
    </w:p>
    <w:p w14:paraId="7B5DCEF2" w14:textId="77777777" w:rsidR="00961EF1" w:rsidRDefault="006D188D">
      <w:pPr>
        <w:pStyle w:val="ListBullet"/>
      </w:pPr>
      <w:r>
        <w:rPr>
          <w:rFonts w:ascii="Arial" w:hAnsi="Arial"/>
          <w:sz w:val="22"/>
        </w:rPr>
        <w:t>Professor of Pathology &amp; Cell Biology</w:t>
      </w:r>
    </w:p>
    <w:p w14:paraId="58D91C70" w14:textId="77777777" w:rsidR="00961EF1" w:rsidRDefault="006D188D">
      <w:r>
        <w:rPr>
          <w:rFonts w:ascii="Arial" w:hAnsi="Arial"/>
          <w:b/>
          <w:sz w:val="22"/>
        </w:rPr>
        <w:t>Administrative Titles</w:t>
      </w:r>
      <w:r>
        <w:rPr>
          <w:rFonts w:ascii="Arial" w:hAnsi="Arial"/>
          <w:b/>
          <w:sz w:val="22"/>
        </w:rPr>
        <w:br/>
      </w:r>
    </w:p>
    <w:p w14:paraId="1C24DEB7" w14:textId="77777777" w:rsidR="00961EF1" w:rsidRDefault="006D188D">
      <w:pPr>
        <w:jc w:val="center"/>
      </w:pPr>
      <w:r>
        <w:rPr>
          <w:rFonts w:ascii="Arial" w:hAnsi="Arial"/>
          <w:b/>
          <w:sz w:val="22"/>
        </w:rPr>
        <w:t>Research</w:t>
      </w:r>
    </w:p>
    <w:p w14:paraId="44EC5310" w14:textId="48AE5F9D" w:rsidR="00D96DAE" w:rsidRDefault="006D188D" w:rsidP="00450081">
      <w:pPr>
        <w:jc w:val="both"/>
      </w:pPr>
      <w:r w:rsidRPr="006D188D">
        <w:rPr>
          <w:rFonts w:ascii="Arial" w:hAnsi="Arial" w:cs="Arial"/>
          <w:sz w:val="22"/>
          <w:szCs w:val="22"/>
        </w:rPr>
        <w:t xml:space="preserve">Laura </w:t>
      </w:r>
      <w:proofErr w:type="spellStart"/>
      <w:r w:rsidRPr="006D188D">
        <w:rPr>
          <w:rFonts w:ascii="Arial" w:hAnsi="Arial" w:cs="Arial"/>
          <w:sz w:val="22"/>
          <w:szCs w:val="22"/>
        </w:rPr>
        <w:t>Pasqualucci’s</w:t>
      </w:r>
      <w:proofErr w:type="spellEnd"/>
      <w:r w:rsidRPr="006D188D">
        <w:rPr>
          <w:rFonts w:ascii="Arial" w:hAnsi="Arial" w:cs="Arial"/>
          <w:sz w:val="22"/>
          <w:szCs w:val="22"/>
        </w:rPr>
        <w:t xml:space="preserve"> research interests </w:t>
      </w:r>
      <w:r w:rsidR="003641EB" w:rsidRPr="006D188D">
        <w:rPr>
          <w:rFonts w:ascii="Arial" w:hAnsi="Arial" w:cs="Arial"/>
          <w:sz w:val="22"/>
          <w:szCs w:val="22"/>
        </w:rPr>
        <w:t>focus on the molecular pathogenesis of B cell malignancies, with emphasis on its most common types, diffuse large B cell lymphoma (DLBCL) and follicular lymphoma (FL). The laboratory</w:t>
      </w:r>
      <w:r w:rsidRPr="006D188D">
        <w:rPr>
          <w:rFonts w:ascii="Arial" w:hAnsi="Arial" w:cs="Arial"/>
          <w:sz w:val="22"/>
          <w:szCs w:val="22"/>
        </w:rPr>
        <w:t xml:space="preserve"> takes advantage of integrated multi-omics approaches,</w:t>
      </w:r>
      <w:r w:rsidR="00450081">
        <w:rPr>
          <w:rFonts w:ascii="Arial" w:hAnsi="Arial" w:cs="Arial"/>
          <w:sz w:val="22"/>
          <w:szCs w:val="22"/>
        </w:rPr>
        <w:t xml:space="preserve"> </w:t>
      </w:r>
      <w:r w:rsidRPr="006D188D">
        <w:rPr>
          <w:rFonts w:ascii="Arial" w:hAnsi="Arial" w:cs="Arial"/>
          <w:sz w:val="22"/>
          <w:szCs w:val="22"/>
        </w:rPr>
        <w:t>biochemical assays</w:t>
      </w:r>
      <w:r>
        <w:rPr>
          <w:rFonts w:ascii="Arial" w:hAnsi="Arial" w:cs="Arial"/>
          <w:sz w:val="22"/>
          <w:szCs w:val="22"/>
        </w:rPr>
        <w:t>,</w:t>
      </w:r>
      <w:r w:rsidRPr="006D188D">
        <w:rPr>
          <w:rFonts w:ascii="Arial" w:hAnsi="Arial" w:cs="Arial"/>
          <w:sz w:val="22"/>
          <w:szCs w:val="22"/>
        </w:rPr>
        <w:t xml:space="preserve"> and genetically-engineered mouse models to identify and functionally characterize </w:t>
      </w:r>
      <w:r w:rsidR="003641EB" w:rsidRPr="006D188D">
        <w:rPr>
          <w:rFonts w:ascii="Arial" w:hAnsi="Arial" w:cs="Arial"/>
          <w:sz w:val="22"/>
          <w:szCs w:val="22"/>
        </w:rPr>
        <w:t xml:space="preserve">the </w:t>
      </w:r>
      <w:r w:rsidRPr="006D188D">
        <w:rPr>
          <w:rFonts w:ascii="Arial" w:hAnsi="Arial" w:cs="Arial"/>
          <w:sz w:val="22"/>
          <w:szCs w:val="22"/>
        </w:rPr>
        <w:t>genetic alterations</w:t>
      </w:r>
      <w:r w:rsidR="003641EB" w:rsidRPr="006D188D">
        <w:rPr>
          <w:rFonts w:ascii="Arial" w:hAnsi="Arial" w:cs="Arial"/>
          <w:sz w:val="22"/>
          <w:szCs w:val="22"/>
        </w:rPr>
        <w:t xml:space="preserve"> associated with these cancers</w:t>
      </w:r>
      <w:r w:rsidRPr="006D188D">
        <w:rPr>
          <w:rFonts w:ascii="Arial" w:hAnsi="Arial" w:cs="Arial"/>
          <w:sz w:val="22"/>
          <w:szCs w:val="22"/>
        </w:rPr>
        <w:t xml:space="preserve">, </w:t>
      </w:r>
      <w:r w:rsidR="00D96DAE" w:rsidRPr="006D188D">
        <w:rPr>
          <w:rFonts w:ascii="Arial" w:hAnsi="Arial" w:cs="Arial"/>
          <w:sz w:val="22"/>
          <w:szCs w:val="22"/>
        </w:rPr>
        <w:t xml:space="preserve">and </w:t>
      </w:r>
      <w:r w:rsidR="00450081">
        <w:rPr>
          <w:rFonts w:ascii="Arial" w:hAnsi="Arial" w:cs="Arial"/>
          <w:sz w:val="22"/>
          <w:szCs w:val="22"/>
        </w:rPr>
        <w:t xml:space="preserve">to </w:t>
      </w:r>
      <w:r w:rsidRPr="006D188D">
        <w:rPr>
          <w:rFonts w:ascii="Arial" w:hAnsi="Arial" w:cs="Arial"/>
          <w:sz w:val="22"/>
          <w:szCs w:val="22"/>
        </w:rPr>
        <w:t xml:space="preserve">understand the role of the affected genes in the physiologic germinal center (GC) reaction, a specialized microenvironment from which most B cell lymphomas </w:t>
      </w:r>
      <w:r>
        <w:rPr>
          <w:rFonts w:ascii="Arial" w:hAnsi="Arial" w:cs="Arial"/>
          <w:sz w:val="22"/>
          <w:szCs w:val="22"/>
        </w:rPr>
        <w:t>arise</w:t>
      </w:r>
      <w:r w:rsidR="003641EB" w:rsidRPr="006D188D">
        <w:rPr>
          <w:rFonts w:ascii="Arial" w:hAnsi="Arial" w:cs="Arial"/>
          <w:sz w:val="22"/>
          <w:szCs w:val="22"/>
        </w:rPr>
        <w:t>.</w:t>
      </w:r>
      <w:r w:rsidRPr="006D188D">
        <w:rPr>
          <w:rFonts w:ascii="Arial" w:hAnsi="Arial" w:cs="Arial"/>
          <w:sz w:val="22"/>
          <w:szCs w:val="22"/>
        </w:rPr>
        <w:t xml:space="preserve"> A major area of investigation focuses on the methyltransferase KMT2D and the acetyltransferase CREBBP, two histone/chromatin modifiers that we discovered as highly recurrent mutational targets and early events in the evolutionary history of FL/DLBCL</w:t>
      </w:r>
      <w:r w:rsidR="00D96DAE" w:rsidRPr="006D188D">
        <w:rPr>
          <w:rFonts w:ascii="Arial" w:hAnsi="Arial" w:cs="Arial"/>
          <w:sz w:val="22"/>
          <w:szCs w:val="22"/>
        </w:rPr>
        <w:t>.</w:t>
      </w:r>
      <w:r w:rsidRPr="006D188D">
        <w:rPr>
          <w:rFonts w:ascii="Arial" w:hAnsi="Arial" w:cs="Arial"/>
          <w:sz w:val="22"/>
          <w:szCs w:val="22"/>
        </w:rPr>
        <w:t xml:space="preserve"> </w:t>
      </w:r>
      <w:r w:rsidR="00D96DAE" w:rsidRPr="006D188D">
        <w:rPr>
          <w:rFonts w:ascii="Arial" w:hAnsi="Arial" w:cs="Arial"/>
          <w:sz w:val="22"/>
          <w:szCs w:val="22"/>
        </w:rPr>
        <w:t>These genes have emerged as central players in many different cancers, and w</w:t>
      </w:r>
      <w:r w:rsidR="00450081">
        <w:rPr>
          <w:rFonts w:ascii="Arial" w:hAnsi="Arial" w:cs="Arial"/>
          <w:sz w:val="22"/>
          <w:szCs w:val="22"/>
        </w:rPr>
        <w:t>e have</w:t>
      </w:r>
      <w:r w:rsidR="00D96DAE" w:rsidRPr="006D188D">
        <w:rPr>
          <w:rFonts w:ascii="Arial" w:hAnsi="Arial" w:cs="Arial"/>
          <w:sz w:val="22"/>
          <w:szCs w:val="22"/>
        </w:rPr>
        <w:t xml:space="preserve"> documented </w:t>
      </w:r>
      <w:r w:rsidR="00450081">
        <w:rPr>
          <w:rFonts w:ascii="Arial" w:hAnsi="Arial" w:cs="Arial"/>
          <w:sz w:val="22"/>
          <w:szCs w:val="22"/>
        </w:rPr>
        <w:t xml:space="preserve">they act </w:t>
      </w:r>
      <w:r w:rsidR="00D96DAE" w:rsidRPr="006D188D">
        <w:rPr>
          <w:rFonts w:ascii="Arial" w:hAnsi="Arial" w:cs="Arial"/>
          <w:sz w:val="22"/>
          <w:szCs w:val="22"/>
        </w:rPr>
        <w:t>as tumor suppressors</w:t>
      </w:r>
      <w:r>
        <w:rPr>
          <w:rFonts w:ascii="Arial" w:hAnsi="Arial" w:cs="Arial"/>
          <w:sz w:val="22"/>
          <w:szCs w:val="22"/>
        </w:rPr>
        <w:t xml:space="preserve"> genes</w:t>
      </w:r>
      <w:r w:rsidRPr="006D188D">
        <w:rPr>
          <w:rFonts w:ascii="Arial" w:hAnsi="Arial" w:cs="Arial"/>
          <w:sz w:val="22"/>
          <w:szCs w:val="22"/>
        </w:rPr>
        <w:t>, the</w:t>
      </w:r>
      <w:r w:rsidR="00D96DAE" w:rsidRPr="006D188D">
        <w:rPr>
          <w:rFonts w:ascii="Arial" w:hAnsi="Arial" w:cs="Arial"/>
          <w:sz w:val="22"/>
          <w:szCs w:val="22"/>
        </w:rPr>
        <w:t xml:space="preserve"> loss </w:t>
      </w:r>
      <w:r w:rsidRPr="006D188D">
        <w:rPr>
          <w:rFonts w:ascii="Arial" w:hAnsi="Arial" w:cs="Arial"/>
          <w:sz w:val="22"/>
          <w:szCs w:val="22"/>
        </w:rPr>
        <w:t xml:space="preserve">of which </w:t>
      </w:r>
      <w:r w:rsidR="00D96DAE" w:rsidRPr="006D188D">
        <w:rPr>
          <w:rFonts w:ascii="Arial" w:hAnsi="Arial" w:cs="Arial"/>
          <w:sz w:val="22"/>
          <w:szCs w:val="22"/>
        </w:rPr>
        <w:t xml:space="preserve">contributes to </w:t>
      </w:r>
      <w:r>
        <w:rPr>
          <w:rFonts w:ascii="Arial" w:hAnsi="Arial" w:cs="Arial"/>
          <w:sz w:val="22"/>
          <w:szCs w:val="22"/>
        </w:rPr>
        <w:t>lymphoma</w:t>
      </w:r>
      <w:r w:rsidR="00D96DAE" w:rsidRPr="006D188D">
        <w:rPr>
          <w:rFonts w:ascii="Arial" w:hAnsi="Arial" w:cs="Arial"/>
          <w:sz w:val="22"/>
          <w:szCs w:val="22"/>
        </w:rPr>
        <w:t>genesis by remodeling the epigenome of the GC</w:t>
      </w:r>
      <w:r w:rsidRPr="006D188D">
        <w:rPr>
          <w:rFonts w:ascii="Arial" w:hAnsi="Arial" w:cs="Arial"/>
          <w:sz w:val="22"/>
          <w:szCs w:val="22"/>
        </w:rPr>
        <w:t xml:space="preserve">. This information is currently being exploited for the development of </w:t>
      </w:r>
      <w:r w:rsidR="00450081">
        <w:rPr>
          <w:rFonts w:ascii="Arial" w:hAnsi="Arial" w:cs="Arial"/>
          <w:sz w:val="22"/>
          <w:szCs w:val="22"/>
        </w:rPr>
        <w:t xml:space="preserve">novel biomarkers and </w:t>
      </w:r>
      <w:r w:rsidR="00450081" w:rsidRPr="006D188D">
        <w:rPr>
          <w:rFonts w:ascii="Arial" w:hAnsi="Arial" w:cs="Arial"/>
          <w:sz w:val="22"/>
          <w:szCs w:val="22"/>
        </w:rPr>
        <w:t>rational treatment options</w:t>
      </w:r>
      <w:r w:rsidR="00450081">
        <w:rPr>
          <w:rFonts w:ascii="Arial" w:hAnsi="Arial" w:cs="Arial"/>
          <w:sz w:val="22"/>
          <w:szCs w:val="22"/>
        </w:rPr>
        <w:t xml:space="preserve"> </w:t>
      </w:r>
      <w:r w:rsidRPr="006D188D">
        <w:rPr>
          <w:rFonts w:ascii="Arial" w:hAnsi="Arial" w:cs="Arial"/>
          <w:sz w:val="22"/>
          <w:szCs w:val="22"/>
        </w:rPr>
        <w:t>in these diseases.</w:t>
      </w:r>
      <w:r w:rsidR="00450081" w:rsidRPr="00450081">
        <w:rPr>
          <w:rFonts w:ascii="Arial" w:hAnsi="Arial" w:cs="Arial"/>
          <w:sz w:val="22"/>
          <w:szCs w:val="22"/>
        </w:rPr>
        <w:t xml:space="preserve"> </w:t>
      </w:r>
    </w:p>
    <w:p w14:paraId="73DE9183" w14:textId="26EC4AE6" w:rsidR="003641EB" w:rsidRPr="003641EB" w:rsidRDefault="006D188D" w:rsidP="003641EB">
      <w:r>
        <w:rPr>
          <w:rFonts w:ascii="Arial" w:hAnsi="Arial"/>
          <w:sz w:val="22"/>
        </w:rPr>
        <w:br/>
      </w:r>
    </w:p>
    <w:p w14:paraId="6056B840" w14:textId="06A36DAD" w:rsidR="00961EF1" w:rsidRPr="003641EB" w:rsidRDefault="00961EF1"/>
    <w:p w14:paraId="79E76808" w14:textId="77777777" w:rsidR="00961EF1" w:rsidRDefault="006D188D">
      <w:r>
        <w:rPr>
          <w:rFonts w:ascii="Arial" w:hAnsi="Arial"/>
          <w:b/>
          <w:sz w:val="22"/>
        </w:rPr>
        <w:t>Selected Publications</w:t>
      </w:r>
    </w:p>
    <w:p w14:paraId="3D8EF39E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Unique and Shared Epigenetic Programs of the CREBBP and EP300 Acetyltransferases in Germinal Center B Cells Reveal Targetable Dependencies in Lymphoma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Meyer SN, Scuoppo C, </w:t>
      </w:r>
      <w:proofErr w:type="spellStart"/>
      <w:r>
        <w:rPr>
          <w:rFonts w:ascii="Arial" w:hAnsi="Arial"/>
          <w:sz w:val="22"/>
        </w:rPr>
        <w:t>Vlasevska</w:t>
      </w:r>
      <w:proofErr w:type="spellEnd"/>
      <w:r>
        <w:rPr>
          <w:rFonts w:ascii="Arial" w:hAnsi="Arial"/>
          <w:sz w:val="22"/>
        </w:rPr>
        <w:t xml:space="preserve"> S, Bal E, Holmes AB, Holloman M, Garcia-Ibanez L, </w:t>
      </w:r>
      <w:proofErr w:type="spellStart"/>
      <w:r>
        <w:rPr>
          <w:rFonts w:ascii="Arial" w:hAnsi="Arial"/>
          <w:sz w:val="22"/>
        </w:rPr>
        <w:t>Nataraj</w:t>
      </w:r>
      <w:proofErr w:type="spellEnd"/>
      <w:r>
        <w:rPr>
          <w:rFonts w:ascii="Arial" w:hAnsi="Arial"/>
          <w:sz w:val="22"/>
        </w:rPr>
        <w:t xml:space="preserve"> S, Duval R, </w:t>
      </w:r>
      <w:proofErr w:type="spellStart"/>
      <w:r>
        <w:rPr>
          <w:rFonts w:ascii="Arial" w:hAnsi="Arial"/>
          <w:sz w:val="22"/>
        </w:rPr>
        <w:t>Vantrimpont</w:t>
      </w:r>
      <w:proofErr w:type="spellEnd"/>
      <w:r>
        <w:rPr>
          <w:rFonts w:ascii="Arial" w:hAnsi="Arial"/>
          <w:sz w:val="22"/>
        </w:rPr>
        <w:t xml:space="preserve"> T, Basso K, Brooks N, Dalla-Favera R, Pasqualucci L</w:t>
      </w:r>
      <w:r>
        <w:rPr>
          <w:rFonts w:ascii="Arial" w:hAnsi="Arial"/>
          <w:sz w:val="22"/>
        </w:rPr>
        <w:br/>
        <w:t>Immunity. 2019.</w:t>
      </w:r>
      <w:r>
        <w:rPr>
          <w:rFonts w:ascii="Arial" w:hAnsi="Arial"/>
          <w:sz w:val="22"/>
        </w:rPr>
        <w:br/>
        <w:t>PMID: 31519498, DOI: 10.1016/j.immuni.2019.08.006</w:t>
      </w:r>
      <w:r>
        <w:rPr>
          <w:rFonts w:ascii="Arial" w:hAnsi="Arial"/>
          <w:sz w:val="22"/>
        </w:rPr>
        <w:br/>
      </w:r>
    </w:p>
    <w:p w14:paraId="3024BFDA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Molecular pathogenesis of germinal center-derived B cell lymphomas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>Pasqualucci L</w:t>
      </w:r>
      <w:r>
        <w:rPr>
          <w:rFonts w:ascii="Arial" w:hAnsi="Arial"/>
          <w:sz w:val="22"/>
        </w:rPr>
        <w:br/>
        <w:t>Immunol Rev. 2019.</w:t>
      </w:r>
      <w:r>
        <w:rPr>
          <w:rFonts w:ascii="Arial" w:hAnsi="Arial"/>
          <w:sz w:val="22"/>
        </w:rPr>
        <w:br/>
        <w:t>PMID: 30874347, DOI: 10.1111/imr.12745</w:t>
      </w:r>
      <w:r>
        <w:rPr>
          <w:rFonts w:ascii="Arial" w:hAnsi="Arial"/>
          <w:sz w:val="22"/>
        </w:rPr>
        <w:br/>
      </w:r>
    </w:p>
    <w:p w14:paraId="0CE0E4AA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 xml:space="preserve">The CREBBP Acetyltransferase Is a </w:t>
      </w:r>
      <w:proofErr w:type="spellStart"/>
      <w:r>
        <w:rPr>
          <w:rFonts w:ascii="Arial" w:hAnsi="Arial"/>
          <w:b/>
          <w:sz w:val="22"/>
        </w:rPr>
        <w:t>Haploinsufficient</w:t>
      </w:r>
      <w:proofErr w:type="spellEnd"/>
      <w:r>
        <w:rPr>
          <w:rFonts w:ascii="Arial" w:hAnsi="Arial"/>
          <w:b/>
          <w:sz w:val="22"/>
        </w:rPr>
        <w:t xml:space="preserve"> Tumor Suppressor in B-cell Lymphoma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Zhang J, </w:t>
      </w:r>
      <w:proofErr w:type="spellStart"/>
      <w:r>
        <w:rPr>
          <w:rFonts w:ascii="Arial" w:hAnsi="Arial"/>
          <w:sz w:val="22"/>
        </w:rPr>
        <w:t>Vlasevska</w:t>
      </w:r>
      <w:proofErr w:type="spellEnd"/>
      <w:r>
        <w:rPr>
          <w:rFonts w:ascii="Arial" w:hAnsi="Arial"/>
          <w:sz w:val="22"/>
        </w:rPr>
        <w:t xml:space="preserve"> S, Wells VA, </w:t>
      </w:r>
      <w:proofErr w:type="spellStart"/>
      <w:r>
        <w:rPr>
          <w:rFonts w:ascii="Arial" w:hAnsi="Arial"/>
          <w:sz w:val="22"/>
        </w:rPr>
        <w:t>Nataraj</w:t>
      </w:r>
      <w:proofErr w:type="spellEnd"/>
      <w:r>
        <w:rPr>
          <w:rFonts w:ascii="Arial" w:hAnsi="Arial"/>
          <w:sz w:val="22"/>
        </w:rPr>
        <w:t xml:space="preserve"> S, Holmes AB, Duval R, Meyer SN, Mo T, Basso K, Brindle PK, Hussein S, Dalla-Favera R, Pasqualucci L</w:t>
      </w:r>
      <w:r>
        <w:rPr>
          <w:rFonts w:ascii="Arial" w:hAnsi="Arial"/>
          <w:sz w:val="22"/>
        </w:rPr>
        <w:br/>
        <w:t xml:space="preserve">Cancer </w:t>
      </w:r>
      <w:proofErr w:type="spellStart"/>
      <w:r>
        <w:rPr>
          <w:rFonts w:ascii="Arial" w:hAnsi="Arial"/>
          <w:sz w:val="22"/>
        </w:rPr>
        <w:t>Discov</w:t>
      </w:r>
      <w:proofErr w:type="spellEnd"/>
      <w:r>
        <w:rPr>
          <w:rFonts w:ascii="Arial" w:hAnsi="Arial"/>
          <w:sz w:val="22"/>
        </w:rPr>
        <w:t>. 2017.</w:t>
      </w:r>
      <w:r>
        <w:rPr>
          <w:rFonts w:ascii="Arial" w:hAnsi="Arial"/>
          <w:sz w:val="22"/>
        </w:rPr>
        <w:br/>
        <w:t>PMID: 28069569, DOI: 10.1158/2159-8290.CD-16-1417</w:t>
      </w:r>
      <w:r>
        <w:rPr>
          <w:rFonts w:ascii="Arial" w:hAnsi="Arial"/>
          <w:sz w:val="22"/>
        </w:rPr>
        <w:br/>
      </w:r>
    </w:p>
    <w:p w14:paraId="2AB118C3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Disruption of KMT2D perturbs germinal center B cell development and promotes lymphomagenesis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Zhang J, Dominguez-Sola D, Hussein S, Lee JE, Holmes AB, Bansal M, </w:t>
      </w:r>
      <w:proofErr w:type="spellStart"/>
      <w:r>
        <w:rPr>
          <w:rFonts w:ascii="Arial" w:hAnsi="Arial"/>
          <w:sz w:val="22"/>
        </w:rPr>
        <w:t>Vlasevska</w:t>
      </w:r>
      <w:proofErr w:type="spellEnd"/>
      <w:r>
        <w:rPr>
          <w:rFonts w:ascii="Arial" w:hAnsi="Arial"/>
          <w:sz w:val="22"/>
        </w:rPr>
        <w:t xml:space="preserve"> S, Mo T, Tang H, Basso K, Ge K, Dalla-Favera R, Pasqualucci L</w:t>
      </w:r>
      <w:r>
        <w:rPr>
          <w:rFonts w:ascii="Arial" w:hAnsi="Arial"/>
          <w:sz w:val="22"/>
        </w:rPr>
        <w:br/>
        <w:t>Nat Med. 2015.</w:t>
      </w:r>
      <w:r>
        <w:rPr>
          <w:rFonts w:ascii="Arial" w:hAnsi="Arial"/>
          <w:sz w:val="22"/>
        </w:rPr>
        <w:br/>
        <w:t>PMID: 26366712, DOI: 10.1038/nm.3940</w:t>
      </w:r>
      <w:r>
        <w:rPr>
          <w:rFonts w:ascii="Arial" w:hAnsi="Arial"/>
          <w:sz w:val="22"/>
        </w:rPr>
        <w:br/>
      </w:r>
    </w:p>
    <w:p w14:paraId="670FC3DC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Genetics of follicular lymphoma transformation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Pasqualucci L, </w:t>
      </w:r>
      <w:proofErr w:type="spellStart"/>
      <w:r>
        <w:rPr>
          <w:rFonts w:ascii="Arial" w:hAnsi="Arial"/>
          <w:sz w:val="22"/>
        </w:rPr>
        <w:t>Khiabanian</w:t>
      </w:r>
      <w:proofErr w:type="spellEnd"/>
      <w:r>
        <w:rPr>
          <w:rFonts w:ascii="Arial" w:hAnsi="Arial"/>
          <w:sz w:val="22"/>
        </w:rPr>
        <w:t xml:space="preserve"> H, </w:t>
      </w:r>
      <w:proofErr w:type="spellStart"/>
      <w:r>
        <w:rPr>
          <w:rFonts w:ascii="Arial" w:hAnsi="Arial"/>
          <w:sz w:val="22"/>
        </w:rPr>
        <w:t>Fangazio</w:t>
      </w:r>
      <w:proofErr w:type="spellEnd"/>
      <w:r>
        <w:rPr>
          <w:rFonts w:ascii="Arial" w:hAnsi="Arial"/>
          <w:sz w:val="22"/>
        </w:rPr>
        <w:t xml:space="preserve"> M, </w:t>
      </w:r>
      <w:proofErr w:type="spellStart"/>
      <w:r>
        <w:rPr>
          <w:rFonts w:ascii="Arial" w:hAnsi="Arial"/>
          <w:sz w:val="22"/>
        </w:rPr>
        <w:t>Vasishtha</w:t>
      </w:r>
      <w:proofErr w:type="spellEnd"/>
      <w:r>
        <w:rPr>
          <w:rFonts w:ascii="Arial" w:hAnsi="Arial"/>
          <w:sz w:val="22"/>
        </w:rPr>
        <w:t xml:space="preserve"> M, Messina M, Holmes AB, </w:t>
      </w:r>
      <w:proofErr w:type="spellStart"/>
      <w:r>
        <w:rPr>
          <w:rFonts w:ascii="Arial" w:hAnsi="Arial"/>
          <w:sz w:val="22"/>
        </w:rPr>
        <w:t>Ouillette</w:t>
      </w:r>
      <w:proofErr w:type="spellEnd"/>
      <w:r>
        <w:rPr>
          <w:rFonts w:ascii="Arial" w:hAnsi="Arial"/>
          <w:sz w:val="22"/>
        </w:rPr>
        <w:t xml:space="preserve"> P, </w:t>
      </w:r>
      <w:proofErr w:type="spellStart"/>
      <w:r>
        <w:rPr>
          <w:rFonts w:ascii="Arial" w:hAnsi="Arial"/>
          <w:sz w:val="22"/>
        </w:rPr>
        <w:t>Trifonov</w:t>
      </w:r>
      <w:proofErr w:type="spellEnd"/>
      <w:r>
        <w:rPr>
          <w:rFonts w:ascii="Arial" w:hAnsi="Arial"/>
          <w:sz w:val="22"/>
        </w:rPr>
        <w:t xml:space="preserve"> V, Rossi D, </w:t>
      </w:r>
      <w:proofErr w:type="spellStart"/>
      <w:r>
        <w:rPr>
          <w:rFonts w:ascii="Arial" w:hAnsi="Arial"/>
          <w:sz w:val="22"/>
        </w:rPr>
        <w:t>Tabbò</w:t>
      </w:r>
      <w:proofErr w:type="spellEnd"/>
      <w:r>
        <w:rPr>
          <w:rFonts w:ascii="Arial" w:hAnsi="Arial"/>
          <w:sz w:val="22"/>
        </w:rPr>
        <w:t xml:space="preserve"> F, </w:t>
      </w:r>
      <w:proofErr w:type="spellStart"/>
      <w:r>
        <w:rPr>
          <w:rFonts w:ascii="Arial" w:hAnsi="Arial"/>
          <w:sz w:val="22"/>
        </w:rPr>
        <w:t>Ponzoni</w:t>
      </w:r>
      <w:proofErr w:type="spellEnd"/>
      <w:r>
        <w:rPr>
          <w:rFonts w:ascii="Arial" w:hAnsi="Arial"/>
          <w:sz w:val="22"/>
        </w:rPr>
        <w:t xml:space="preserve"> M, </w:t>
      </w:r>
      <w:proofErr w:type="spellStart"/>
      <w:r>
        <w:rPr>
          <w:rFonts w:ascii="Arial" w:hAnsi="Arial"/>
          <w:sz w:val="22"/>
        </w:rPr>
        <w:t>Chadburn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Murty</w:t>
      </w:r>
      <w:proofErr w:type="spellEnd"/>
      <w:r>
        <w:rPr>
          <w:rFonts w:ascii="Arial" w:hAnsi="Arial"/>
          <w:sz w:val="22"/>
        </w:rPr>
        <w:t xml:space="preserve"> VV, Bhagat G, </w:t>
      </w:r>
      <w:proofErr w:type="spellStart"/>
      <w:r>
        <w:rPr>
          <w:rFonts w:ascii="Arial" w:hAnsi="Arial"/>
          <w:sz w:val="22"/>
        </w:rPr>
        <w:t>Gaidano</w:t>
      </w:r>
      <w:proofErr w:type="spellEnd"/>
      <w:r>
        <w:rPr>
          <w:rFonts w:ascii="Arial" w:hAnsi="Arial"/>
          <w:sz w:val="22"/>
        </w:rPr>
        <w:t xml:space="preserve"> G, </w:t>
      </w:r>
      <w:proofErr w:type="spellStart"/>
      <w:r>
        <w:rPr>
          <w:rFonts w:ascii="Arial" w:hAnsi="Arial"/>
          <w:sz w:val="22"/>
        </w:rPr>
        <w:t>Inghirami</w:t>
      </w:r>
      <w:proofErr w:type="spellEnd"/>
      <w:r>
        <w:rPr>
          <w:rFonts w:ascii="Arial" w:hAnsi="Arial"/>
          <w:sz w:val="22"/>
        </w:rPr>
        <w:t xml:space="preserve"> G, Malek SN, </w:t>
      </w:r>
      <w:proofErr w:type="spellStart"/>
      <w:r>
        <w:rPr>
          <w:rFonts w:ascii="Arial" w:hAnsi="Arial"/>
          <w:sz w:val="22"/>
        </w:rPr>
        <w:t>Rabadan</w:t>
      </w:r>
      <w:proofErr w:type="spellEnd"/>
      <w:r>
        <w:rPr>
          <w:rFonts w:ascii="Arial" w:hAnsi="Arial"/>
          <w:sz w:val="22"/>
        </w:rPr>
        <w:t xml:space="preserve"> R, Dalla-Favera R</w:t>
      </w:r>
      <w:r>
        <w:rPr>
          <w:rFonts w:ascii="Arial" w:hAnsi="Arial"/>
          <w:sz w:val="22"/>
        </w:rPr>
        <w:br/>
        <w:t>Cell Rep. 2014.</w:t>
      </w:r>
      <w:r>
        <w:rPr>
          <w:rFonts w:ascii="Arial" w:hAnsi="Arial"/>
          <w:sz w:val="22"/>
        </w:rPr>
        <w:br/>
      </w:r>
      <w:r>
        <w:rPr>
          <w:rFonts w:ascii="Arial" w:hAnsi="Arial"/>
          <w:sz w:val="22"/>
        </w:rPr>
        <w:lastRenderedPageBreak/>
        <w:t>PMID: 24388756, DOI: 10.1016/j.celrep.2013.12.027</w:t>
      </w:r>
      <w:r>
        <w:rPr>
          <w:rFonts w:ascii="Arial" w:hAnsi="Arial"/>
          <w:sz w:val="22"/>
        </w:rPr>
        <w:br/>
      </w:r>
    </w:p>
    <w:p w14:paraId="62D9B2A6" w14:textId="549661EA" w:rsidR="00961EF1" w:rsidRDefault="006D188D">
      <w:pPr>
        <w:pStyle w:val="ListNumber"/>
      </w:pPr>
      <w:r>
        <w:rPr>
          <w:rFonts w:ascii="Arial" w:hAnsi="Arial"/>
          <w:b/>
          <w:sz w:val="22"/>
        </w:rPr>
        <w:t>Combined genetic inactivation of β2-Microglobulin and CD58 reveals frequent escape from immune recognition in diffuse large B cell lymphoma</w:t>
      </w:r>
      <w:r>
        <w:rPr>
          <w:rFonts w:ascii="Arial" w:hAnsi="Arial"/>
          <w:b/>
          <w:sz w:val="22"/>
        </w:rPr>
        <w:br/>
      </w:r>
      <w:proofErr w:type="spellStart"/>
      <w:r>
        <w:rPr>
          <w:rFonts w:ascii="Arial" w:hAnsi="Arial"/>
          <w:sz w:val="22"/>
        </w:rPr>
        <w:t>Challa-Malladi</w:t>
      </w:r>
      <w:proofErr w:type="spellEnd"/>
      <w:r>
        <w:rPr>
          <w:rFonts w:ascii="Arial" w:hAnsi="Arial"/>
          <w:sz w:val="22"/>
        </w:rPr>
        <w:t xml:space="preserve"> M, Lieu YK, </w:t>
      </w:r>
      <w:proofErr w:type="spellStart"/>
      <w:r>
        <w:rPr>
          <w:rFonts w:ascii="Arial" w:hAnsi="Arial"/>
          <w:sz w:val="22"/>
        </w:rPr>
        <w:t>Califano</w:t>
      </w:r>
      <w:proofErr w:type="spellEnd"/>
      <w:r>
        <w:rPr>
          <w:rFonts w:ascii="Arial" w:hAnsi="Arial"/>
          <w:sz w:val="22"/>
        </w:rPr>
        <w:t xml:space="preserve"> O, Holmes AB, Bhagat G, </w:t>
      </w:r>
      <w:proofErr w:type="spellStart"/>
      <w:r>
        <w:rPr>
          <w:rFonts w:ascii="Arial" w:hAnsi="Arial"/>
          <w:sz w:val="22"/>
        </w:rPr>
        <w:t>Murty</w:t>
      </w:r>
      <w:proofErr w:type="spellEnd"/>
      <w:r>
        <w:rPr>
          <w:rFonts w:ascii="Arial" w:hAnsi="Arial"/>
          <w:sz w:val="22"/>
        </w:rPr>
        <w:t xml:space="preserve"> VV, Dominguez-Sola D, Pasqualucci L</w:t>
      </w:r>
      <w:r w:rsidR="00450081">
        <w:rPr>
          <w:rFonts w:ascii="Arial" w:hAnsi="Arial"/>
          <w:sz w:val="22"/>
        </w:rPr>
        <w:t>*</w:t>
      </w:r>
      <w:r>
        <w:rPr>
          <w:rFonts w:ascii="Arial" w:hAnsi="Arial"/>
          <w:sz w:val="22"/>
        </w:rPr>
        <w:t>, Dalla-Favera R</w:t>
      </w:r>
      <w:r w:rsidR="00450081">
        <w:rPr>
          <w:rFonts w:ascii="Arial" w:hAnsi="Arial"/>
          <w:sz w:val="22"/>
        </w:rPr>
        <w:t>*</w:t>
      </w:r>
      <w:r w:rsidR="00585EAE">
        <w:rPr>
          <w:rFonts w:ascii="Arial" w:hAnsi="Arial"/>
          <w:sz w:val="22"/>
        </w:rPr>
        <w:t xml:space="preserve"> (*equal contribution)</w:t>
      </w:r>
      <w:r>
        <w:rPr>
          <w:rFonts w:ascii="Arial" w:hAnsi="Arial"/>
          <w:sz w:val="22"/>
        </w:rPr>
        <w:br/>
        <w:t>Cancer Cell. 2011.</w:t>
      </w:r>
      <w:r>
        <w:rPr>
          <w:rFonts w:ascii="Arial" w:hAnsi="Arial"/>
          <w:sz w:val="22"/>
        </w:rPr>
        <w:br/>
        <w:t>PMID: 22137796, DOI: 10.1016/j.ccr.2011.11.006</w:t>
      </w:r>
      <w:r>
        <w:rPr>
          <w:rFonts w:ascii="Arial" w:hAnsi="Arial"/>
          <w:sz w:val="22"/>
        </w:rPr>
        <w:br/>
      </w:r>
    </w:p>
    <w:p w14:paraId="54A78171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Analysis of the coding genome of diffuse large B-cell lymphoma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Pasqualucci L, </w:t>
      </w:r>
      <w:proofErr w:type="spellStart"/>
      <w:r>
        <w:rPr>
          <w:rFonts w:ascii="Arial" w:hAnsi="Arial"/>
          <w:sz w:val="22"/>
        </w:rPr>
        <w:t>Trifonov</w:t>
      </w:r>
      <w:proofErr w:type="spellEnd"/>
      <w:r>
        <w:rPr>
          <w:rFonts w:ascii="Arial" w:hAnsi="Arial"/>
          <w:sz w:val="22"/>
        </w:rPr>
        <w:t xml:space="preserve"> V, </w:t>
      </w:r>
      <w:proofErr w:type="spellStart"/>
      <w:r>
        <w:rPr>
          <w:rFonts w:ascii="Arial" w:hAnsi="Arial"/>
          <w:sz w:val="22"/>
        </w:rPr>
        <w:t>Fabbri</w:t>
      </w:r>
      <w:proofErr w:type="spellEnd"/>
      <w:r>
        <w:rPr>
          <w:rFonts w:ascii="Arial" w:hAnsi="Arial"/>
          <w:sz w:val="22"/>
        </w:rPr>
        <w:t xml:space="preserve"> G, Ma J, Rossi D, </w:t>
      </w:r>
      <w:proofErr w:type="spellStart"/>
      <w:r>
        <w:rPr>
          <w:rFonts w:ascii="Arial" w:hAnsi="Arial"/>
          <w:sz w:val="22"/>
        </w:rPr>
        <w:t>Chiarenza</w:t>
      </w:r>
      <w:proofErr w:type="spellEnd"/>
      <w:r>
        <w:rPr>
          <w:rFonts w:ascii="Arial" w:hAnsi="Arial"/>
          <w:sz w:val="22"/>
        </w:rPr>
        <w:t xml:space="preserve"> A, Wells VA, </w:t>
      </w:r>
      <w:proofErr w:type="spellStart"/>
      <w:r>
        <w:rPr>
          <w:rFonts w:ascii="Arial" w:hAnsi="Arial"/>
          <w:sz w:val="22"/>
        </w:rPr>
        <w:t>Grunn</w:t>
      </w:r>
      <w:proofErr w:type="spellEnd"/>
      <w:r>
        <w:rPr>
          <w:rFonts w:ascii="Arial" w:hAnsi="Arial"/>
          <w:sz w:val="22"/>
        </w:rPr>
        <w:t xml:space="preserve"> A, Messina M, Elliot O, Chan J, Bhagat G, </w:t>
      </w:r>
      <w:proofErr w:type="spellStart"/>
      <w:r>
        <w:rPr>
          <w:rFonts w:ascii="Arial" w:hAnsi="Arial"/>
          <w:sz w:val="22"/>
        </w:rPr>
        <w:t>Chadburn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Gaidano</w:t>
      </w:r>
      <w:proofErr w:type="spellEnd"/>
      <w:r>
        <w:rPr>
          <w:rFonts w:ascii="Arial" w:hAnsi="Arial"/>
          <w:sz w:val="22"/>
        </w:rPr>
        <w:t xml:space="preserve"> G, </w:t>
      </w:r>
      <w:proofErr w:type="spellStart"/>
      <w:r>
        <w:rPr>
          <w:rFonts w:ascii="Arial" w:hAnsi="Arial"/>
          <w:sz w:val="22"/>
        </w:rPr>
        <w:t>Mullighan</w:t>
      </w:r>
      <w:proofErr w:type="spellEnd"/>
      <w:r>
        <w:rPr>
          <w:rFonts w:ascii="Arial" w:hAnsi="Arial"/>
          <w:sz w:val="22"/>
        </w:rPr>
        <w:t xml:space="preserve"> CG, </w:t>
      </w:r>
      <w:proofErr w:type="spellStart"/>
      <w:r>
        <w:rPr>
          <w:rFonts w:ascii="Arial" w:hAnsi="Arial"/>
          <w:sz w:val="22"/>
        </w:rPr>
        <w:t>Rabadan</w:t>
      </w:r>
      <w:proofErr w:type="spellEnd"/>
      <w:r>
        <w:rPr>
          <w:rFonts w:ascii="Arial" w:hAnsi="Arial"/>
          <w:sz w:val="22"/>
        </w:rPr>
        <w:t xml:space="preserve"> R, Dalla-Favera R</w:t>
      </w:r>
      <w:r>
        <w:rPr>
          <w:rFonts w:ascii="Arial" w:hAnsi="Arial"/>
          <w:sz w:val="22"/>
        </w:rPr>
        <w:br/>
        <w:t>Nat Genet. 2011.</w:t>
      </w:r>
      <w:r>
        <w:rPr>
          <w:rFonts w:ascii="Arial" w:hAnsi="Arial"/>
          <w:sz w:val="22"/>
        </w:rPr>
        <w:br/>
        <w:t>PMID: 21804550, DOI: 10.1038/ng.892</w:t>
      </w:r>
      <w:r>
        <w:rPr>
          <w:rFonts w:ascii="Arial" w:hAnsi="Arial"/>
          <w:sz w:val="22"/>
        </w:rPr>
        <w:br/>
      </w:r>
    </w:p>
    <w:p w14:paraId="391D9E8C" w14:textId="0381BF26" w:rsidR="00961EF1" w:rsidRDefault="006D188D">
      <w:pPr>
        <w:pStyle w:val="ListNumber"/>
      </w:pPr>
      <w:r>
        <w:rPr>
          <w:rFonts w:ascii="Arial" w:hAnsi="Arial"/>
          <w:b/>
          <w:sz w:val="22"/>
        </w:rPr>
        <w:t>Analysis of the chronic lymphocytic leukemia coding genome: role of NOTCH1 mutational activation</w:t>
      </w:r>
      <w:r>
        <w:rPr>
          <w:rFonts w:ascii="Arial" w:hAnsi="Arial"/>
          <w:b/>
          <w:sz w:val="22"/>
        </w:rPr>
        <w:br/>
      </w:r>
      <w:proofErr w:type="spellStart"/>
      <w:r>
        <w:rPr>
          <w:rFonts w:ascii="Arial" w:hAnsi="Arial"/>
          <w:sz w:val="22"/>
        </w:rPr>
        <w:t>Fabbri</w:t>
      </w:r>
      <w:proofErr w:type="spellEnd"/>
      <w:r>
        <w:rPr>
          <w:rFonts w:ascii="Arial" w:hAnsi="Arial"/>
          <w:sz w:val="22"/>
        </w:rPr>
        <w:t xml:space="preserve"> G, </w:t>
      </w:r>
      <w:proofErr w:type="spellStart"/>
      <w:r>
        <w:rPr>
          <w:rFonts w:ascii="Arial" w:hAnsi="Arial"/>
          <w:sz w:val="22"/>
        </w:rPr>
        <w:t>Rasi</w:t>
      </w:r>
      <w:proofErr w:type="spellEnd"/>
      <w:r>
        <w:rPr>
          <w:rFonts w:ascii="Arial" w:hAnsi="Arial"/>
          <w:sz w:val="22"/>
        </w:rPr>
        <w:t xml:space="preserve"> S, Rossi D, </w:t>
      </w:r>
      <w:proofErr w:type="spellStart"/>
      <w:r>
        <w:rPr>
          <w:rFonts w:ascii="Arial" w:hAnsi="Arial"/>
          <w:sz w:val="22"/>
        </w:rPr>
        <w:t>Trifonov</w:t>
      </w:r>
      <w:proofErr w:type="spellEnd"/>
      <w:r>
        <w:rPr>
          <w:rFonts w:ascii="Arial" w:hAnsi="Arial"/>
          <w:sz w:val="22"/>
        </w:rPr>
        <w:t xml:space="preserve"> V, </w:t>
      </w:r>
      <w:proofErr w:type="spellStart"/>
      <w:r>
        <w:rPr>
          <w:rFonts w:ascii="Arial" w:hAnsi="Arial"/>
          <w:sz w:val="22"/>
        </w:rPr>
        <w:t>Khiabanian</w:t>
      </w:r>
      <w:proofErr w:type="spellEnd"/>
      <w:r>
        <w:rPr>
          <w:rFonts w:ascii="Arial" w:hAnsi="Arial"/>
          <w:sz w:val="22"/>
        </w:rPr>
        <w:t xml:space="preserve"> H, Ma J, </w:t>
      </w:r>
      <w:proofErr w:type="spellStart"/>
      <w:r>
        <w:rPr>
          <w:rFonts w:ascii="Arial" w:hAnsi="Arial"/>
          <w:sz w:val="22"/>
        </w:rPr>
        <w:t>Grunn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Fangazio</w:t>
      </w:r>
      <w:proofErr w:type="spellEnd"/>
      <w:r>
        <w:rPr>
          <w:rFonts w:ascii="Arial" w:hAnsi="Arial"/>
          <w:sz w:val="22"/>
        </w:rPr>
        <w:t xml:space="preserve"> M, Capello D, Monti S, Cresta S, Gargiulo E, </w:t>
      </w:r>
      <w:proofErr w:type="spellStart"/>
      <w:r>
        <w:rPr>
          <w:rFonts w:ascii="Arial" w:hAnsi="Arial"/>
          <w:sz w:val="22"/>
        </w:rPr>
        <w:t>Forconi</w:t>
      </w:r>
      <w:proofErr w:type="spellEnd"/>
      <w:r>
        <w:rPr>
          <w:rFonts w:ascii="Arial" w:hAnsi="Arial"/>
          <w:sz w:val="22"/>
        </w:rPr>
        <w:t xml:space="preserve"> F, Guarini A, </w:t>
      </w:r>
      <w:proofErr w:type="spellStart"/>
      <w:r>
        <w:rPr>
          <w:rFonts w:ascii="Arial" w:hAnsi="Arial"/>
          <w:sz w:val="22"/>
        </w:rPr>
        <w:t>Arcaini</w:t>
      </w:r>
      <w:proofErr w:type="spellEnd"/>
      <w:r>
        <w:rPr>
          <w:rFonts w:ascii="Arial" w:hAnsi="Arial"/>
          <w:sz w:val="22"/>
        </w:rPr>
        <w:t xml:space="preserve"> L, </w:t>
      </w:r>
      <w:proofErr w:type="spellStart"/>
      <w:r>
        <w:rPr>
          <w:rFonts w:ascii="Arial" w:hAnsi="Arial"/>
          <w:sz w:val="22"/>
        </w:rPr>
        <w:t>Paulli</w:t>
      </w:r>
      <w:proofErr w:type="spellEnd"/>
      <w:r>
        <w:rPr>
          <w:rFonts w:ascii="Arial" w:hAnsi="Arial"/>
          <w:sz w:val="22"/>
        </w:rPr>
        <w:t xml:space="preserve"> M, </w:t>
      </w:r>
      <w:proofErr w:type="spellStart"/>
      <w:r>
        <w:rPr>
          <w:rFonts w:ascii="Arial" w:hAnsi="Arial"/>
          <w:sz w:val="22"/>
        </w:rPr>
        <w:t>Laurenti</w:t>
      </w:r>
      <w:proofErr w:type="spellEnd"/>
      <w:r>
        <w:rPr>
          <w:rFonts w:ascii="Arial" w:hAnsi="Arial"/>
          <w:sz w:val="22"/>
        </w:rPr>
        <w:t xml:space="preserve"> L, </w:t>
      </w:r>
      <w:proofErr w:type="spellStart"/>
      <w:r>
        <w:rPr>
          <w:rFonts w:ascii="Arial" w:hAnsi="Arial"/>
          <w:sz w:val="22"/>
        </w:rPr>
        <w:t>Larocca</w:t>
      </w:r>
      <w:proofErr w:type="spellEnd"/>
      <w:r>
        <w:rPr>
          <w:rFonts w:ascii="Arial" w:hAnsi="Arial"/>
          <w:sz w:val="22"/>
        </w:rPr>
        <w:t xml:space="preserve"> LM, Marasca R, </w:t>
      </w:r>
      <w:proofErr w:type="spellStart"/>
      <w:r>
        <w:rPr>
          <w:rFonts w:ascii="Arial" w:hAnsi="Arial"/>
          <w:sz w:val="22"/>
        </w:rPr>
        <w:t>Gattei</w:t>
      </w:r>
      <w:proofErr w:type="spellEnd"/>
      <w:r>
        <w:rPr>
          <w:rFonts w:ascii="Arial" w:hAnsi="Arial"/>
          <w:sz w:val="22"/>
        </w:rPr>
        <w:t xml:space="preserve"> V, </w:t>
      </w:r>
      <w:proofErr w:type="spellStart"/>
      <w:r>
        <w:rPr>
          <w:rFonts w:ascii="Arial" w:hAnsi="Arial"/>
          <w:sz w:val="22"/>
        </w:rPr>
        <w:t>Oscier</w:t>
      </w:r>
      <w:proofErr w:type="spellEnd"/>
      <w:r>
        <w:rPr>
          <w:rFonts w:ascii="Arial" w:hAnsi="Arial"/>
          <w:sz w:val="22"/>
        </w:rPr>
        <w:t xml:space="preserve"> D, </w:t>
      </w:r>
      <w:proofErr w:type="spellStart"/>
      <w:r>
        <w:rPr>
          <w:rFonts w:ascii="Arial" w:hAnsi="Arial"/>
          <w:sz w:val="22"/>
        </w:rPr>
        <w:t>Bertoni</w:t>
      </w:r>
      <w:proofErr w:type="spellEnd"/>
      <w:r>
        <w:rPr>
          <w:rFonts w:ascii="Arial" w:hAnsi="Arial"/>
          <w:sz w:val="22"/>
        </w:rPr>
        <w:t xml:space="preserve"> F, </w:t>
      </w:r>
      <w:proofErr w:type="spellStart"/>
      <w:r>
        <w:rPr>
          <w:rFonts w:ascii="Arial" w:hAnsi="Arial"/>
          <w:sz w:val="22"/>
        </w:rPr>
        <w:t>Mullighan</w:t>
      </w:r>
      <w:proofErr w:type="spellEnd"/>
      <w:r>
        <w:rPr>
          <w:rFonts w:ascii="Arial" w:hAnsi="Arial"/>
          <w:sz w:val="22"/>
        </w:rPr>
        <w:t xml:space="preserve"> CG, </w:t>
      </w:r>
      <w:proofErr w:type="spellStart"/>
      <w:r>
        <w:rPr>
          <w:rFonts w:ascii="Arial" w:hAnsi="Arial"/>
          <w:sz w:val="22"/>
        </w:rPr>
        <w:t>FoÃ</w:t>
      </w:r>
      <w:proofErr w:type="spellEnd"/>
      <w:r>
        <w:rPr>
          <w:rFonts w:ascii="Arial" w:hAnsi="Arial"/>
          <w:sz w:val="22"/>
        </w:rPr>
        <w:t>¡ R, Pasqualucci L</w:t>
      </w:r>
      <w:r w:rsidR="00450081">
        <w:rPr>
          <w:rFonts w:ascii="Arial" w:hAnsi="Arial"/>
          <w:sz w:val="22"/>
        </w:rPr>
        <w:t>*</w:t>
      </w:r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Rabadan</w:t>
      </w:r>
      <w:proofErr w:type="spellEnd"/>
      <w:r>
        <w:rPr>
          <w:rFonts w:ascii="Arial" w:hAnsi="Arial"/>
          <w:sz w:val="22"/>
        </w:rPr>
        <w:t xml:space="preserve"> R</w:t>
      </w:r>
      <w:r w:rsidR="00450081">
        <w:rPr>
          <w:rFonts w:ascii="Arial" w:hAnsi="Arial"/>
          <w:sz w:val="22"/>
        </w:rPr>
        <w:t>*</w:t>
      </w:r>
      <w:r>
        <w:rPr>
          <w:rFonts w:ascii="Arial" w:hAnsi="Arial"/>
          <w:sz w:val="22"/>
        </w:rPr>
        <w:t>, Dalla-Favera R</w:t>
      </w:r>
      <w:r w:rsidR="00450081">
        <w:rPr>
          <w:rFonts w:ascii="Arial" w:hAnsi="Arial"/>
          <w:sz w:val="22"/>
        </w:rPr>
        <w:t>*</w:t>
      </w:r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Gaidano</w:t>
      </w:r>
      <w:proofErr w:type="spellEnd"/>
      <w:r>
        <w:rPr>
          <w:rFonts w:ascii="Arial" w:hAnsi="Arial"/>
          <w:sz w:val="22"/>
        </w:rPr>
        <w:t xml:space="preserve"> G</w:t>
      </w:r>
      <w:r w:rsidR="00450081">
        <w:rPr>
          <w:rFonts w:ascii="Arial" w:hAnsi="Arial"/>
          <w:sz w:val="22"/>
        </w:rPr>
        <w:t>*</w:t>
      </w:r>
      <w:r w:rsidR="00450081" w:rsidRPr="00450081">
        <w:rPr>
          <w:rFonts w:ascii="Arial" w:hAnsi="Arial"/>
          <w:sz w:val="22"/>
        </w:rPr>
        <w:t xml:space="preserve"> </w:t>
      </w:r>
      <w:r w:rsidR="00450081">
        <w:rPr>
          <w:rFonts w:ascii="Arial" w:hAnsi="Arial"/>
          <w:sz w:val="22"/>
        </w:rPr>
        <w:t>(*equal contribution)</w:t>
      </w:r>
      <w:r>
        <w:rPr>
          <w:rFonts w:ascii="Arial" w:hAnsi="Arial"/>
          <w:sz w:val="22"/>
        </w:rPr>
        <w:br/>
        <w:t>J Exp Med. 2011.</w:t>
      </w:r>
      <w:r w:rsidR="0045008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br/>
        <w:t>PMID: 21670202, DOI: 10.1084/jem.20110921</w:t>
      </w:r>
      <w:r>
        <w:rPr>
          <w:rFonts w:ascii="Arial" w:hAnsi="Arial"/>
          <w:sz w:val="22"/>
        </w:rPr>
        <w:br/>
      </w:r>
    </w:p>
    <w:p w14:paraId="40583A2D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Inactivating mutations of acetyltransferase genes in B-cell lymphoma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Pasqualucci L, Dominguez-Sola D, </w:t>
      </w:r>
      <w:proofErr w:type="spellStart"/>
      <w:r>
        <w:rPr>
          <w:rFonts w:ascii="Arial" w:hAnsi="Arial"/>
          <w:sz w:val="22"/>
        </w:rPr>
        <w:t>Chiarenza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Fabbri</w:t>
      </w:r>
      <w:proofErr w:type="spellEnd"/>
      <w:r>
        <w:rPr>
          <w:rFonts w:ascii="Arial" w:hAnsi="Arial"/>
          <w:sz w:val="22"/>
        </w:rPr>
        <w:t xml:space="preserve"> G, </w:t>
      </w:r>
      <w:proofErr w:type="spellStart"/>
      <w:r>
        <w:rPr>
          <w:rFonts w:ascii="Arial" w:hAnsi="Arial"/>
          <w:sz w:val="22"/>
        </w:rPr>
        <w:t>Grunn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Trifonov</w:t>
      </w:r>
      <w:proofErr w:type="spellEnd"/>
      <w:r>
        <w:rPr>
          <w:rFonts w:ascii="Arial" w:hAnsi="Arial"/>
          <w:sz w:val="22"/>
        </w:rPr>
        <w:t xml:space="preserve"> V, Kasper LH, </w:t>
      </w:r>
      <w:proofErr w:type="spellStart"/>
      <w:r>
        <w:rPr>
          <w:rFonts w:ascii="Arial" w:hAnsi="Arial"/>
          <w:sz w:val="22"/>
        </w:rPr>
        <w:t>Lerach</w:t>
      </w:r>
      <w:proofErr w:type="spellEnd"/>
      <w:r>
        <w:rPr>
          <w:rFonts w:ascii="Arial" w:hAnsi="Arial"/>
          <w:sz w:val="22"/>
        </w:rPr>
        <w:t xml:space="preserve"> S, Tang H, Ma J, Rossi D, </w:t>
      </w:r>
      <w:proofErr w:type="spellStart"/>
      <w:r>
        <w:rPr>
          <w:rFonts w:ascii="Arial" w:hAnsi="Arial"/>
          <w:sz w:val="22"/>
        </w:rPr>
        <w:t>Chadburn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Murty</w:t>
      </w:r>
      <w:proofErr w:type="spellEnd"/>
      <w:r>
        <w:rPr>
          <w:rFonts w:ascii="Arial" w:hAnsi="Arial"/>
          <w:sz w:val="22"/>
        </w:rPr>
        <w:t xml:space="preserve"> VV, </w:t>
      </w:r>
      <w:proofErr w:type="spellStart"/>
      <w:r>
        <w:rPr>
          <w:rFonts w:ascii="Arial" w:hAnsi="Arial"/>
          <w:sz w:val="22"/>
        </w:rPr>
        <w:t>Mullighan</w:t>
      </w:r>
      <w:proofErr w:type="spellEnd"/>
      <w:r>
        <w:rPr>
          <w:rFonts w:ascii="Arial" w:hAnsi="Arial"/>
          <w:sz w:val="22"/>
        </w:rPr>
        <w:t xml:space="preserve"> CG, </w:t>
      </w:r>
      <w:proofErr w:type="spellStart"/>
      <w:r>
        <w:rPr>
          <w:rFonts w:ascii="Arial" w:hAnsi="Arial"/>
          <w:sz w:val="22"/>
        </w:rPr>
        <w:t>Gaidano</w:t>
      </w:r>
      <w:proofErr w:type="spellEnd"/>
      <w:r>
        <w:rPr>
          <w:rFonts w:ascii="Arial" w:hAnsi="Arial"/>
          <w:sz w:val="22"/>
        </w:rPr>
        <w:t xml:space="preserve"> G, </w:t>
      </w:r>
      <w:proofErr w:type="spellStart"/>
      <w:r>
        <w:rPr>
          <w:rFonts w:ascii="Arial" w:hAnsi="Arial"/>
          <w:sz w:val="22"/>
        </w:rPr>
        <w:t>Rabadan</w:t>
      </w:r>
      <w:proofErr w:type="spellEnd"/>
      <w:r>
        <w:rPr>
          <w:rFonts w:ascii="Arial" w:hAnsi="Arial"/>
          <w:sz w:val="22"/>
        </w:rPr>
        <w:t xml:space="preserve"> R, Brindle PK, Dalla-Favera R</w:t>
      </w:r>
      <w:r>
        <w:rPr>
          <w:rFonts w:ascii="Arial" w:hAnsi="Arial"/>
          <w:sz w:val="22"/>
        </w:rPr>
        <w:br/>
        <w:t>Nature. 2011.</w:t>
      </w:r>
      <w:r>
        <w:rPr>
          <w:rFonts w:ascii="Arial" w:hAnsi="Arial"/>
          <w:sz w:val="22"/>
        </w:rPr>
        <w:br/>
        <w:t>PMID: 21390126, DOI: 10.1038/nature09730</w:t>
      </w:r>
      <w:r>
        <w:rPr>
          <w:rFonts w:ascii="Arial" w:hAnsi="Arial"/>
          <w:sz w:val="22"/>
        </w:rPr>
        <w:br/>
      </w:r>
    </w:p>
    <w:p w14:paraId="13BC979C" w14:textId="238ED29F" w:rsidR="00961EF1" w:rsidRDefault="006D188D">
      <w:pPr>
        <w:pStyle w:val="ListNumber"/>
      </w:pPr>
      <w:r>
        <w:rPr>
          <w:rFonts w:ascii="Arial" w:hAnsi="Arial"/>
          <w:b/>
          <w:sz w:val="22"/>
        </w:rPr>
        <w:t>BLIMP1 is a tumor suppressor gene frequently disrupted in activated B cell-like diffuse large B cell lymphoma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Mandelbaum J, Bhagat G, Tang H, Mo T, </w:t>
      </w:r>
      <w:proofErr w:type="spellStart"/>
      <w:r>
        <w:rPr>
          <w:rFonts w:ascii="Arial" w:hAnsi="Arial"/>
          <w:sz w:val="22"/>
        </w:rPr>
        <w:t>Brahmachary</w:t>
      </w:r>
      <w:proofErr w:type="spellEnd"/>
      <w:r>
        <w:rPr>
          <w:rFonts w:ascii="Arial" w:hAnsi="Arial"/>
          <w:sz w:val="22"/>
        </w:rPr>
        <w:t xml:space="preserve"> M, Shen Q, </w:t>
      </w:r>
      <w:proofErr w:type="spellStart"/>
      <w:r>
        <w:rPr>
          <w:rFonts w:ascii="Arial" w:hAnsi="Arial"/>
          <w:sz w:val="22"/>
        </w:rPr>
        <w:t>Chadburn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Rajewsky</w:t>
      </w:r>
      <w:proofErr w:type="spellEnd"/>
      <w:r>
        <w:rPr>
          <w:rFonts w:ascii="Arial" w:hAnsi="Arial"/>
          <w:sz w:val="22"/>
        </w:rPr>
        <w:t xml:space="preserve"> K, </w:t>
      </w:r>
      <w:proofErr w:type="spellStart"/>
      <w:r>
        <w:rPr>
          <w:rFonts w:ascii="Arial" w:hAnsi="Arial"/>
          <w:sz w:val="22"/>
        </w:rPr>
        <w:t>Tarakhovsky</w:t>
      </w:r>
      <w:proofErr w:type="spellEnd"/>
      <w:r>
        <w:rPr>
          <w:rFonts w:ascii="Arial" w:hAnsi="Arial"/>
          <w:sz w:val="22"/>
        </w:rPr>
        <w:t xml:space="preserve"> A, Pasqualucci L</w:t>
      </w:r>
      <w:r w:rsidR="00450081">
        <w:rPr>
          <w:rFonts w:ascii="Arial" w:hAnsi="Arial"/>
          <w:sz w:val="22"/>
        </w:rPr>
        <w:t>*</w:t>
      </w:r>
      <w:r>
        <w:rPr>
          <w:rFonts w:ascii="Arial" w:hAnsi="Arial"/>
          <w:sz w:val="22"/>
        </w:rPr>
        <w:t>, Dalla-Favera R</w:t>
      </w:r>
      <w:r w:rsidR="00450081">
        <w:rPr>
          <w:rFonts w:ascii="Arial" w:hAnsi="Arial"/>
          <w:sz w:val="22"/>
        </w:rPr>
        <w:t>* (*equal contribution)</w:t>
      </w:r>
      <w:r>
        <w:rPr>
          <w:rFonts w:ascii="Arial" w:hAnsi="Arial"/>
          <w:sz w:val="22"/>
        </w:rPr>
        <w:br/>
        <w:t>Cancer Cell. 2010.</w:t>
      </w:r>
      <w:r>
        <w:rPr>
          <w:rFonts w:ascii="Arial" w:hAnsi="Arial"/>
          <w:sz w:val="22"/>
        </w:rPr>
        <w:br/>
        <w:t>PMID: 21156281, DOI: 10.1016/j.ccr.2010.10.030</w:t>
      </w:r>
      <w:r>
        <w:rPr>
          <w:rFonts w:ascii="Arial" w:hAnsi="Arial"/>
          <w:sz w:val="22"/>
        </w:rPr>
        <w:br/>
      </w:r>
    </w:p>
    <w:p w14:paraId="4510E52F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Mutations of multiple genes cause deregulation of NF-</w:t>
      </w:r>
      <w:proofErr w:type="spellStart"/>
      <w:r>
        <w:rPr>
          <w:rFonts w:ascii="Arial" w:hAnsi="Arial"/>
          <w:b/>
          <w:sz w:val="22"/>
        </w:rPr>
        <w:t>kappaB</w:t>
      </w:r>
      <w:proofErr w:type="spellEnd"/>
      <w:r>
        <w:rPr>
          <w:rFonts w:ascii="Arial" w:hAnsi="Arial"/>
          <w:b/>
          <w:sz w:val="22"/>
        </w:rPr>
        <w:t xml:space="preserve"> in diffuse large B-cell lymphoma</w:t>
      </w:r>
      <w:r>
        <w:rPr>
          <w:rFonts w:ascii="Arial" w:hAnsi="Arial"/>
          <w:b/>
          <w:sz w:val="22"/>
        </w:rPr>
        <w:br/>
      </w:r>
      <w:proofErr w:type="spellStart"/>
      <w:r>
        <w:rPr>
          <w:rFonts w:ascii="Arial" w:hAnsi="Arial"/>
          <w:sz w:val="22"/>
        </w:rPr>
        <w:t>Compagno</w:t>
      </w:r>
      <w:proofErr w:type="spellEnd"/>
      <w:r>
        <w:rPr>
          <w:rFonts w:ascii="Arial" w:hAnsi="Arial"/>
          <w:sz w:val="22"/>
        </w:rPr>
        <w:t xml:space="preserve"> M, Lim WK, </w:t>
      </w:r>
      <w:proofErr w:type="spellStart"/>
      <w:r>
        <w:rPr>
          <w:rFonts w:ascii="Arial" w:hAnsi="Arial"/>
          <w:sz w:val="22"/>
        </w:rPr>
        <w:t>Grunn</w:t>
      </w:r>
      <w:proofErr w:type="spellEnd"/>
      <w:r>
        <w:rPr>
          <w:rFonts w:ascii="Arial" w:hAnsi="Arial"/>
          <w:sz w:val="22"/>
        </w:rPr>
        <w:t xml:space="preserve"> A, </w:t>
      </w:r>
      <w:proofErr w:type="spellStart"/>
      <w:r>
        <w:rPr>
          <w:rFonts w:ascii="Arial" w:hAnsi="Arial"/>
          <w:sz w:val="22"/>
        </w:rPr>
        <w:t>Nandula</w:t>
      </w:r>
      <w:proofErr w:type="spellEnd"/>
      <w:r>
        <w:rPr>
          <w:rFonts w:ascii="Arial" w:hAnsi="Arial"/>
          <w:sz w:val="22"/>
        </w:rPr>
        <w:t xml:space="preserve"> SV, </w:t>
      </w:r>
      <w:proofErr w:type="spellStart"/>
      <w:r>
        <w:rPr>
          <w:rFonts w:ascii="Arial" w:hAnsi="Arial"/>
          <w:sz w:val="22"/>
        </w:rPr>
        <w:t>Brahmachary</w:t>
      </w:r>
      <w:proofErr w:type="spellEnd"/>
      <w:r>
        <w:rPr>
          <w:rFonts w:ascii="Arial" w:hAnsi="Arial"/>
          <w:sz w:val="22"/>
        </w:rPr>
        <w:t xml:space="preserve"> M, Shen Q, </w:t>
      </w:r>
      <w:proofErr w:type="spellStart"/>
      <w:r>
        <w:rPr>
          <w:rFonts w:ascii="Arial" w:hAnsi="Arial"/>
          <w:sz w:val="22"/>
        </w:rPr>
        <w:t>Bertoni</w:t>
      </w:r>
      <w:proofErr w:type="spellEnd"/>
      <w:r>
        <w:rPr>
          <w:rFonts w:ascii="Arial" w:hAnsi="Arial"/>
          <w:sz w:val="22"/>
        </w:rPr>
        <w:t xml:space="preserve"> F, </w:t>
      </w:r>
      <w:proofErr w:type="spellStart"/>
      <w:r>
        <w:rPr>
          <w:rFonts w:ascii="Arial" w:hAnsi="Arial"/>
          <w:sz w:val="22"/>
        </w:rPr>
        <w:t>Ponzoni</w:t>
      </w:r>
      <w:proofErr w:type="spellEnd"/>
      <w:r>
        <w:rPr>
          <w:rFonts w:ascii="Arial" w:hAnsi="Arial"/>
          <w:sz w:val="22"/>
        </w:rPr>
        <w:t xml:space="preserve"> M, </w:t>
      </w:r>
      <w:proofErr w:type="spellStart"/>
      <w:r>
        <w:rPr>
          <w:rFonts w:ascii="Arial" w:hAnsi="Arial"/>
          <w:sz w:val="22"/>
        </w:rPr>
        <w:t>Scandurra</w:t>
      </w:r>
      <w:proofErr w:type="spellEnd"/>
      <w:r>
        <w:rPr>
          <w:rFonts w:ascii="Arial" w:hAnsi="Arial"/>
          <w:sz w:val="22"/>
        </w:rPr>
        <w:t xml:space="preserve"> M, </w:t>
      </w:r>
      <w:proofErr w:type="spellStart"/>
      <w:r>
        <w:rPr>
          <w:rFonts w:ascii="Arial" w:hAnsi="Arial"/>
          <w:sz w:val="22"/>
        </w:rPr>
        <w:t>Califano</w:t>
      </w:r>
      <w:proofErr w:type="spellEnd"/>
      <w:r>
        <w:rPr>
          <w:rFonts w:ascii="Arial" w:hAnsi="Arial"/>
          <w:sz w:val="22"/>
        </w:rPr>
        <w:t xml:space="preserve"> A, Bhagat G, </w:t>
      </w:r>
      <w:proofErr w:type="spellStart"/>
      <w:r>
        <w:rPr>
          <w:rFonts w:ascii="Arial" w:hAnsi="Arial"/>
          <w:sz w:val="22"/>
        </w:rPr>
        <w:t>Chadburn</w:t>
      </w:r>
      <w:proofErr w:type="spellEnd"/>
      <w:r>
        <w:rPr>
          <w:rFonts w:ascii="Arial" w:hAnsi="Arial"/>
          <w:sz w:val="22"/>
        </w:rPr>
        <w:t xml:space="preserve"> A, Dalla-Favera R, Pasqualucci L</w:t>
      </w:r>
      <w:r>
        <w:rPr>
          <w:rFonts w:ascii="Arial" w:hAnsi="Arial"/>
          <w:sz w:val="22"/>
        </w:rPr>
        <w:br/>
        <w:t>Nature. 2009.</w:t>
      </w:r>
      <w:r>
        <w:rPr>
          <w:rFonts w:ascii="Arial" w:hAnsi="Arial"/>
          <w:sz w:val="22"/>
        </w:rPr>
        <w:br/>
        <w:t>PMID: 19412164, DOI: 10.1038/nature07968</w:t>
      </w:r>
      <w:r>
        <w:rPr>
          <w:rFonts w:ascii="Arial" w:hAnsi="Arial"/>
          <w:sz w:val="22"/>
        </w:rPr>
        <w:br/>
      </w:r>
    </w:p>
    <w:p w14:paraId="343507AE" w14:textId="77777777" w:rsidR="00961EF1" w:rsidRDefault="006D188D">
      <w:pPr>
        <w:pStyle w:val="ListNumber"/>
      </w:pPr>
      <w:r>
        <w:rPr>
          <w:rFonts w:ascii="Arial" w:hAnsi="Arial"/>
          <w:b/>
          <w:sz w:val="22"/>
        </w:rPr>
        <w:t>AID is required for germinal center-derived lymphomagenesis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Pasqualucci L, Bhagat G, Jankovic M, </w:t>
      </w:r>
      <w:proofErr w:type="spellStart"/>
      <w:r>
        <w:rPr>
          <w:rFonts w:ascii="Arial" w:hAnsi="Arial"/>
          <w:sz w:val="22"/>
        </w:rPr>
        <w:t>Compagno</w:t>
      </w:r>
      <w:proofErr w:type="spellEnd"/>
      <w:r>
        <w:rPr>
          <w:rFonts w:ascii="Arial" w:hAnsi="Arial"/>
          <w:sz w:val="22"/>
        </w:rPr>
        <w:t xml:space="preserve"> M, Smith P, </w:t>
      </w:r>
      <w:proofErr w:type="spellStart"/>
      <w:r>
        <w:rPr>
          <w:rFonts w:ascii="Arial" w:hAnsi="Arial"/>
          <w:sz w:val="22"/>
        </w:rPr>
        <w:t>Muramatsu</w:t>
      </w:r>
      <w:proofErr w:type="spellEnd"/>
      <w:r>
        <w:rPr>
          <w:rFonts w:ascii="Arial" w:hAnsi="Arial"/>
          <w:sz w:val="22"/>
        </w:rPr>
        <w:t xml:space="preserve"> M, </w:t>
      </w:r>
      <w:proofErr w:type="spellStart"/>
      <w:r>
        <w:rPr>
          <w:rFonts w:ascii="Arial" w:hAnsi="Arial"/>
          <w:sz w:val="22"/>
        </w:rPr>
        <w:t>Honjo</w:t>
      </w:r>
      <w:proofErr w:type="spellEnd"/>
      <w:r>
        <w:rPr>
          <w:rFonts w:ascii="Arial" w:hAnsi="Arial"/>
          <w:sz w:val="22"/>
        </w:rPr>
        <w:t xml:space="preserve"> T, Morse HC, </w:t>
      </w:r>
      <w:proofErr w:type="spellStart"/>
      <w:r>
        <w:rPr>
          <w:rFonts w:ascii="Arial" w:hAnsi="Arial"/>
          <w:sz w:val="22"/>
        </w:rPr>
        <w:t>Nussenzweig</w:t>
      </w:r>
      <w:proofErr w:type="spellEnd"/>
      <w:r>
        <w:rPr>
          <w:rFonts w:ascii="Arial" w:hAnsi="Arial"/>
          <w:sz w:val="22"/>
        </w:rPr>
        <w:t xml:space="preserve"> MC, Dalla-Favera R</w:t>
      </w:r>
      <w:r>
        <w:rPr>
          <w:rFonts w:ascii="Arial" w:hAnsi="Arial"/>
          <w:sz w:val="22"/>
        </w:rPr>
        <w:br/>
        <w:t>Nat Genet. 2008.</w:t>
      </w:r>
      <w:r>
        <w:rPr>
          <w:rFonts w:ascii="Arial" w:hAnsi="Arial"/>
          <w:sz w:val="22"/>
        </w:rPr>
        <w:br/>
        <w:t>PMID: 18066064, DOI: 10.1038/ng.2007.35</w:t>
      </w:r>
      <w:r>
        <w:rPr>
          <w:rFonts w:ascii="Arial" w:hAnsi="Arial"/>
          <w:sz w:val="22"/>
        </w:rPr>
        <w:br/>
      </w:r>
    </w:p>
    <w:p w14:paraId="71745C40" w14:textId="7DF70D04" w:rsidR="00961EF1" w:rsidRDefault="006D188D">
      <w:pPr>
        <w:pStyle w:val="ListNumber"/>
      </w:pPr>
      <w:r>
        <w:rPr>
          <w:rFonts w:ascii="Arial" w:hAnsi="Arial"/>
          <w:b/>
          <w:sz w:val="22"/>
        </w:rPr>
        <w:t>Deregulated BCL6 expression recapitulates the pathogenesis of human diffuse large B cell lymphomas in mice</w:t>
      </w:r>
      <w:r>
        <w:rPr>
          <w:rFonts w:ascii="Arial" w:hAnsi="Arial"/>
          <w:b/>
          <w:sz w:val="22"/>
        </w:rPr>
        <w:br/>
      </w:r>
      <w:proofErr w:type="spellStart"/>
      <w:r>
        <w:rPr>
          <w:rFonts w:ascii="Arial" w:hAnsi="Arial"/>
          <w:sz w:val="22"/>
        </w:rPr>
        <w:t>Cattoretti</w:t>
      </w:r>
      <w:proofErr w:type="spellEnd"/>
      <w:r>
        <w:rPr>
          <w:rFonts w:ascii="Arial" w:hAnsi="Arial"/>
          <w:sz w:val="22"/>
        </w:rPr>
        <w:t xml:space="preserve"> G</w:t>
      </w:r>
      <w:r w:rsidR="00450081">
        <w:rPr>
          <w:rFonts w:ascii="Arial" w:hAnsi="Arial"/>
          <w:sz w:val="22"/>
        </w:rPr>
        <w:t>*</w:t>
      </w:r>
      <w:r>
        <w:rPr>
          <w:rFonts w:ascii="Arial" w:hAnsi="Arial"/>
          <w:sz w:val="22"/>
        </w:rPr>
        <w:t>, Pasqualucci L</w:t>
      </w:r>
      <w:r w:rsidR="00450081">
        <w:rPr>
          <w:rFonts w:ascii="Arial" w:hAnsi="Arial"/>
          <w:sz w:val="22"/>
        </w:rPr>
        <w:t>*</w:t>
      </w:r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Ballon</w:t>
      </w:r>
      <w:proofErr w:type="spellEnd"/>
      <w:r>
        <w:rPr>
          <w:rFonts w:ascii="Arial" w:hAnsi="Arial"/>
          <w:sz w:val="22"/>
        </w:rPr>
        <w:t xml:space="preserve"> G, Tam W, </w:t>
      </w:r>
      <w:proofErr w:type="spellStart"/>
      <w:r>
        <w:rPr>
          <w:rFonts w:ascii="Arial" w:hAnsi="Arial"/>
          <w:sz w:val="22"/>
        </w:rPr>
        <w:t>Nandula</w:t>
      </w:r>
      <w:proofErr w:type="spellEnd"/>
      <w:r>
        <w:rPr>
          <w:rFonts w:ascii="Arial" w:hAnsi="Arial"/>
          <w:sz w:val="22"/>
        </w:rPr>
        <w:t xml:space="preserve"> SV, Shen Q, Mo T, </w:t>
      </w:r>
      <w:proofErr w:type="spellStart"/>
      <w:r>
        <w:rPr>
          <w:rFonts w:ascii="Arial" w:hAnsi="Arial"/>
          <w:sz w:val="22"/>
        </w:rPr>
        <w:t>Murty</w:t>
      </w:r>
      <w:proofErr w:type="spellEnd"/>
      <w:r>
        <w:rPr>
          <w:rFonts w:ascii="Arial" w:hAnsi="Arial"/>
          <w:sz w:val="22"/>
        </w:rPr>
        <w:t xml:space="preserve"> VV, Dalla-Favera R</w:t>
      </w:r>
      <w:r w:rsidR="00450081" w:rsidRPr="00450081">
        <w:rPr>
          <w:rFonts w:ascii="Arial" w:hAnsi="Arial"/>
          <w:sz w:val="22"/>
        </w:rPr>
        <w:t xml:space="preserve"> </w:t>
      </w:r>
      <w:r w:rsidR="00450081">
        <w:rPr>
          <w:rFonts w:ascii="Arial" w:hAnsi="Arial"/>
          <w:sz w:val="22"/>
        </w:rPr>
        <w:t>(</w:t>
      </w:r>
      <w:r w:rsidR="00585EAE">
        <w:rPr>
          <w:rFonts w:ascii="Arial" w:hAnsi="Arial"/>
          <w:sz w:val="22"/>
        </w:rPr>
        <w:t>*</w:t>
      </w:r>
      <w:r w:rsidR="00450081">
        <w:rPr>
          <w:rFonts w:ascii="Arial" w:hAnsi="Arial"/>
          <w:sz w:val="22"/>
        </w:rPr>
        <w:t>equal contribution)</w:t>
      </w:r>
      <w:r w:rsidR="00450081">
        <w:rPr>
          <w:rFonts w:ascii="Arial" w:hAnsi="Arial"/>
          <w:sz w:val="22"/>
        </w:rPr>
        <w:br/>
        <w:t xml:space="preserve"> </w:t>
      </w:r>
      <w:r>
        <w:rPr>
          <w:rFonts w:ascii="Arial" w:hAnsi="Arial"/>
          <w:sz w:val="22"/>
        </w:rPr>
        <w:br/>
      </w:r>
      <w:r>
        <w:rPr>
          <w:rFonts w:ascii="Arial" w:hAnsi="Arial"/>
          <w:sz w:val="22"/>
        </w:rPr>
        <w:lastRenderedPageBreak/>
        <w:t>Cancer Cell. 2005.</w:t>
      </w:r>
      <w:r w:rsidR="00450081">
        <w:rPr>
          <w:rFonts w:ascii="Arial" w:hAnsi="Arial"/>
          <w:sz w:val="22"/>
        </w:rPr>
        <w:t xml:space="preserve"> (</w:t>
      </w:r>
      <w:r>
        <w:rPr>
          <w:rFonts w:ascii="Arial" w:hAnsi="Arial"/>
          <w:sz w:val="22"/>
        </w:rPr>
        <w:t>PMID: 15894265, DOI: 10.1016/j.ccr.2005.03.037</w:t>
      </w:r>
      <w:r>
        <w:rPr>
          <w:rFonts w:ascii="Arial" w:hAnsi="Arial"/>
          <w:sz w:val="22"/>
        </w:rPr>
        <w:br/>
      </w:r>
    </w:p>
    <w:p w14:paraId="6AFCF397" w14:textId="77777777" w:rsidR="00585EAE" w:rsidRPr="00585EAE" w:rsidRDefault="006D188D">
      <w:pPr>
        <w:pStyle w:val="ListNumber"/>
      </w:pPr>
      <w:r>
        <w:rPr>
          <w:rFonts w:ascii="Arial" w:hAnsi="Arial"/>
          <w:b/>
          <w:sz w:val="22"/>
        </w:rPr>
        <w:t>Hypermutation of multiple proto-oncogenes in B-cell diffuse large-cell lymphomas</w:t>
      </w:r>
      <w:r>
        <w:rPr>
          <w:rFonts w:ascii="Arial" w:hAnsi="Arial"/>
          <w:b/>
          <w:sz w:val="22"/>
        </w:rPr>
        <w:br/>
      </w:r>
      <w:r>
        <w:rPr>
          <w:rFonts w:ascii="Arial" w:hAnsi="Arial"/>
          <w:sz w:val="22"/>
        </w:rPr>
        <w:t xml:space="preserve">Pasqualucci L, </w:t>
      </w:r>
      <w:proofErr w:type="spellStart"/>
      <w:r>
        <w:rPr>
          <w:rFonts w:ascii="Arial" w:hAnsi="Arial"/>
          <w:sz w:val="22"/>
        </w:rPr>
        <w:t>Neumeister</w:t>
      </w:r>
      <w:proofErr w:type="spellEnd"/>
      <w:r>
        <w:rPr>
          <w:rFonts w:ascii="Arial" w:hAnsi="Arial"/>
          <w:sz w:val="22"/>
        </w:rPr>
        <w:t xml:space="preserve"> P, </w:t>
      </w:r>
      <w:proofErr w:type="spellStart"/>
      <w:r>
        <w:rPr>
          <w:rFonts w:ascii="Arial" w:hAnsi="Arial"/>
          <w:sz w:val="22"/>
        </w:rPr>
        <w:t>Goossens</w:t>
      </w:r>
      <w:proofErr w:type="spellEnd"/>
      <w:r>
        <w:rPr>
          <w:rFonts w:ascii="Arial" w:hAnsi="Arial"/>
          <w:sz w:val="22"/>
        </w:rPr>
        <w:t xml:space="preserve"> T, </w:t>
      </w:r>
      <w:proofErr w:type="spellStart"/>
      <w:r>
        <w:rPr>
          <w:rFonts w:ascii="Arial" w:hAnsi="Arial"/>
          <w:sz w:val="22"/>
        </w:rPr>
        <w:t>Nanjangud</w:t>
      </w:r>
      <w:proofErr w:type="spellEnd"/>
      <w:r>
        <w:rPr>
          <w:rFonts w:ascii="Arial" w:hAnsi="Arial"/>
          <w:sz w:val="22"/>
        </w:rPr>
        <w:t xml:space="preserve"> G, </w:t>
      </w:r>
      <w:proofErr w:type="spellStart"/>
      <w:r>
        <w:rPr>
          <w:rFonts w:ascii="Arial" w:hAnsi="Arial"/>
          <w:sz w:val="22"/>
        </w:rPr>
        <w:t>Chaganti</w:t>
      </w:r>
      <w:proofErr w:type="spellEnd"/>
      <w:r>
        <w:rPr>
          <w:rFonts w:ascii="Arial" w:hAnsi="Arial"/>
          <w:sz w:val="22"/>
        </w:rPr>
        <w:t xml:space="preserve"> RS, </w:t>
      </w:r>
      <w:proofErr w:type="spellStart"/>
      <w:r w:rsidR="00450081">
        <w:rPr>
          <w:rFonts w:ascii="Arial" w:hAnsi="Arial"/>
          <w:sz w:val="22"/>
        </w:rPr>
        <w:t>K</w:t>
      </w:r>
      <w:r w:rsidR="00450081">
        <w:rPr>
          <w:rFonts w:ascii="Arial" w:hAnsi="Arial" w:cs="Arial"/>
          <w:sz w:val="22"/>
        </w:rPr>
        <w:t>ü</w:t>
      </w:r>
      <w:r>
        <w:rPr>
          <w:rFonts w:ascii="Arial" w:hAnsi="Arial"/>
          <w:sz w:val="22"/>
        </w:rPr>
        <w:t>ppers</w:t>
      </w:r>
      <w:proofErr w:type="spellEnd"/>
      <w:r>
        <w:rPr>
          <w:rFonts w:ascii="Arial" w:hAnsi="Arial"/>
          <w:sz w:val="22"/>
        </w:rPr>
        <w:t xml:space="preserve"> R, Dalla-Favera R</w:t>
      </w:r>
      <w:r>
        <w:rPr>
          <w:rFonts w:ascii="Arial" w:hAnsi="Arial"/>
          <w:sz w:val="22"/>
        </w:rPr>
        <w:br/>
        <w:t>Nature. 2001.</w:t>
      </w:r>
      <w:r>
        <w:rPr>
          <w:rFonts w:ascii="Arial" w:hAnsi="Arial"/>
          <w:sz w:val="22"/>
        </w:rPr>
        <w:br/>
        <w:t>PMID: 11460166, DOI: 10.1038/35085588</w:t>
      </w:r>
    </w:p>
    <w:p w14:paraId="4D10C2D2" w14:textId="77777777" w:rsidR="00585EAE" w:rsidRDefault="00585EAE" w:rsidP="00585EAE">
      <w:pPr>
        <w:pStyle w:val="ListNumber"/>
        <w:numPr>
          <w:ilvl w:val="0"/>
          <w:numId w:val="0"/>
        </w:numPr>
        <w:ind w:left="360" w:hanging="360"/>
        <w:rPr>
          <w:rFonts w:ascii="Arial" w:hAnsi="Arial"/>
          <w:sz w:val="22"/>
        </w:rPr>
      </w:pPr>
    </w:p>
    <w:p w14:paraId="2DFBFCB0" w14:textId="77777777" w:rsidR="00585EAE" w:rsidRDefault="00585EAE" w:rsidP="00585EAE">
      <w:pPr>
        <w:pStyle w:val="ListNumber"/>
        <w:numPr>
          <w:ilvl w:val="0"/>
          <w:numId w:val="0"/>
        </w:numPr>
        <w:ind w:left="360" w:hanging="360"/>
        <w:rPr>
          <w:rFonts w:ascii="Arial" w:hAnsi="Arial"/>
          <w:sz w:val="22"/>
        </w:rPr>
      </w:pPr>
    </w:p>
    <w:p w14:paraId="6FFF34E8" w14:textId="77777777" w:rsidR="00585EAE" w:rsidRPr="00585EAE" w:rsidRDefault="00585EAE" w:rsidP="00585EAE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2"/>
        </w:rPr>
      </w:pPr>
    </w:p>
    <w:p w14:paraId="72F0D441" w14:textId="77777777" w:rsidR="00585EAE" w:rsidRPr="00585EAE" w:rsidRDefault="00585EAE" w:rsidP="00585EAE">
      <w:pPr>
        <w:rPr>
          <w:rStyle w:val="docsum-authors"/>
          <w:rFonts w:ascii="Arial" w:hAnsi="Arial" w:cs="Arial"/>
          <w:b/>
        </w:rPr>
      </w:pPr>
      <w:r w:rsidRPr="00585EAE">
        <w:rPr>
          <w:rStyle w:val="docsum-authors"/>
          <w:rFonts w:ascii="Arial" w:hAnsi="Arial" w:cs="Arial"/>
          <w:b/>
        </w:rPr>
        <w:t xml:space="preserve">Genomic characterization of HIV-associated </w:t>
      </w:r>
      <w:proofErr w:type="spellStart"/>
      <w:r w:rsidRPr="00585EAE">
        <w:rPr>
          <w:rStyle w:val="docsum-authors"/>
          <w:rFonts w:ascii="Arial" w:hAnsi="Arial" w:cs="Arial"/>
          <w:b/>
        </w:rPr>
        <w:t>plasmablastic</w:t>
      </w:r>
      <w:proofErr w:type="spellEnd"/>
      <w:r w:rsidRPr="00585EAE">
        <w:rPr>
          <w:rStyle w:val="docsum-authors"/>
          <w:rFonts w:ascii="Arial" w:hAnsi="Arial" w:cs="Arial"/>
          <w:b/>
        </w:rPr>
        <w:t xml:space="preserve"> lymphoma identified pervasive mutations in the JAK-STAT pathway.</w:t>
      </w:r>
    </w:p>
    <w:p w14:paraId="38F7D718" w14:textId="1C5E9117" w:rsidR="00585EAE" w:rsidRPr="00585EAE" w:rsidRDefault="00585EAE" w:rsidP="00585EAE">
      <w:pPr>
        <w:rPr>
          <w:rFonts w:ascii="Arial" w:hAnsi="Arial" w:cs="Arial"/>
        </w:rPr>
      </w:pPr>
      <w:r w:rsidRPr="00585EAE">
        <w:rPr>
          <w:rStyle w:val="docsum-authors"/>
          <w:rFonts w:ascii="Arial" w:hAnsi="Arial" w:cs="Arial"/>
        </w:rPr>
        <w:t xml:space="preserve">Liu Z, Filip I, Gomez K, Engelbrecht D, Meer S, </w:t>
      </w:r>
      <w:proofErr w:type="spellStart"/>
      <w:r w:rsidRPr="00585EAE">
        <w:rPr>
          <w:rStyle w:val="docsum-authors"/>
          <w:rFonts w:ascii="Arial" w:hAnsi="Arial" w:cs="Arial"/>
        </w:rPr>
        <w:t>Lalloo</w:t>
      </w:r>
      <w:proofErr w:type="spellEnd"/>
      <w:r w:rsidRPr="00585EAE">
        <w:rPr>
          <w:rStyle w:val="docsum-authors"/>
          <w:rFonts w:ascii="Arial" w:hAnsi="Arial" w:cs="Arial"/>
        </w:rPr>
        <w:t xml:space="preserve"> PN, Patel P, </w:t>
      </w:r>
      <w:proofErr w:type="spellStart"/>
      <w:r w:rsidRPr="00585EAE">
        <w:rPr>
          <w:rStyle w:val="docsum-authors"/>
          <w:rFonts w:ascii="Arial" w:hAnsi="Arial" w:cs="Arial"/>
        </w:rPr>
        <w:t>Perner</w:t>
      </w:r>
      <w:proofErr w:type="spellEnd"/>
      <w:r w:rsidRPr="00585EAE">
        <w:rPr>
          <w:rStyle w:val="docsum-authors"/>
          <w:rFonts w:ascii="Arial" w:hAnsi="Arial" w:cs="Arial"/>
        </w:rPr>
        <w:t xml:space="preserve"> Y, Zhao J, Wang J, Pasqualucci L</w:t>
      </w:r>
      <w:r>
        <w:rPr>
          <w:rStyle w:val="docsum-authors"/>
          <w:rFonts w:ascii="Arial" w:hAnsi="Arial" w:cs="Arial"/>
        </w:rPr>
        <w:t>*</w:t>
      </w:r>
      <w:r w:rsidRPr="00585EAE">
        <w:rPr>
          <w:rStyle w:val="docsum-authors"/>
          <w:rFonts w:ascii="Arial" w:hAnsi="Arial" w:cs="Arial"/>
        </w:rPr>
        <w:t xml:space="preserve">, </w:t>
      </w:r>
      <w:proofErr w:type="spellStart"/>
      <w:r w:rsidRPr="00585EAE">
        <w:rPr>
          <w:rStyle w:val="docsum-authors"/>
          <w:rFonts w:ascii="Arial" w:hAnsi="Arial" w:cs="Arial"/>
        </w:rPr>
        <w:t>Rabadan</w:t>
      </w:r>
      <w:proofErr w:type="spellEnd"/>
      <w:r w:rsidRPr="00585EAE">
        <w:rPr>
          <w:rStyle w:val="docsum-authors"/>
          <w:rFonts w:ascii="Arial" w:hAnsi="Arial" w:cs="Arial"/>
        </w:rPr>
        <w:t xml:space="preserve"> R</w:t>
      </w:r>
      <w:r>
        <w:rPr>
          <w:rStyle w:val="docsum-authors"/>
          <w:rFonts w:ascii="Arial" w:hAnsi="Arial" w:cs="Arial"/>
        </w:rPr>
        <w:t>*</w:t>
      </w:r>
      <w:r w:rsidRPr="00585EAE">
        <w:rPr>
          <w:rStyle w:val="docsum-authors"/>
          <w:rFonts w:ascii="Arial" w:hAnsi="Arial" w:cs="Arial"/>
        </w:rPr>
        <w:t>, Willem P</w:t>
      </w:r>
      <w:r>
        <w:rPr>
          <w:rStyle w:val="docsum-authors"/>
          <w:rFonts w:ascii="Arial" w:hAnsi="Arial" w:cs="Arial"/>
        </w:rPr>
        <w:t>*</w:t>
      </w:r>
      <w:r w:rsidRPr="00585EAE">
        <w:rPr>
          <w:rStyle w:val="docsum-authors"/>
          <w:rFonts w:ascii="Arial" w:hAnsi="Arial" w:cs="Arial"/>
        </w:rPr>
        <w:t>.</w:t>
      </w:r>
      <w:r w:rsidRPr="00585EAE">
        <w:rPr>
          <w:rFonts w:ascii="Arial" w:hAnsi="Arial" w:cs="Arial"/>
        </w:rPr>
        <w:t xml:space="preserve"> </w:t>
      </w:r>
      <w:r>
        <w:rPr>
          <w:rFonts w:ascii="Arial" w:hAnsi="Arial"/>
          <w:sz w:val="22"/>
        </w:rPr>
        <w:t>(*equal contribution)</w:t>
      </w:r>
    </w:p>
    <w:p w14:paraId="7DED3D88" w14:textId="77777777" w:rsidR="00585EAE" w:rsidRPr="00585EAE" w:rsidRDefault="00585EAE" w:rsidP="00585EAE">
      <w:pPr>
        <w:rPr>
          <w:rStyle w:val="docsum-journal-citation"/>
          <w:rFonts w:ascii="Arial" w:hAnsi="Arial" w:cs="Arial"/>
        </w:rPr>
      </w:pPr>
      <w:r w:rsidRPr="00585EAE">
        <w:rPr>
          <w:rStyle w:val="docsum-journal-citation"/>
          <w:rFonts w:ascii="Arial" w:hAnsi="Arial" w:cs="Arial"/>
        </w:rPr>
        <w:t xml:space="preserve">Blood Cancer </w:t>
      </w:r>
      <w:proofErr w:type="spellStart"/>
      <w:r w:rsidRPr="00585EAE">
        <w:rPr>
          <w:rStyle w:val="docsum-journal-citation"/>
          <w:rFonts w:ascii="Arial" w:hAnsi="Arial" w:cs="Arial"/>
        </w:rPr>
        <w:t>Discov</w:t>
      </w:r>
      <w:proofErr w:type="spellEnd"/>
      <w:r w:rsidRPr="00585EAE">
        <w:rPr>
          <w:rStyle w:val="docsum-journal-citation"/>
          <w:rFonts w:ascii="Arial" w:hAnsi="Arial" w:cs="Arial"/>
        </w:rPr>
        <w:t xml:space="preserve">. 2020 </w:t>
      </w:r>
    </w:p>
    <w:p w14:paraId="1B495B82" w14:textId="49FA46B1" w:rsidR="00585EAE" w:rsidRPr="00585EAE" w:rsidRDefault="00585EAE" w:rsidP="00585EAE">
      <w:pPr>
        <w:rPr>
          <w:rFonts w:ascii="Arial" w:hAnsi="Arial" w:cs="Arial"/>
        </w:rPr>
      </w:pPr>
      <w:r w:rsidRPr="00585EAE">
        <w:rPr>
          <w:rStyle w:val="citation-part"/>
          <w:rFonts w:ascii="Arial" w:hAnsi="Arial" w:cs="Arial"/>
        </w:rPr>
        <w:t xml:space="preserve">PMID: </w:t>
      </w:r>
      <w:r w:rsidRPr="00585EAE">
        <w:rPr>
          <w:rStyle w:val="docsum-pmid"/>
          <w:rFonts w:ascii="Arial" w:hAnsi="Arial" w:cs="Arial"/>
        </w:rPr>
        <w:t>33225311</w:t>
      </w:r>
      <w:r w:rsidRPr="00585EAE">
        <w:rPr>
          <w:rFonts w:ascii="Arial" w:hAnsi="Arial" w:cs="Arial"/>
        </w:rPr>
        <w:t xml:space="preserve">, </w:t>
      </w:r>
      <w:r w:rsidRPr="00585EAE">
        <w:rPr>
          <w:rStyle w:val="docsum-journal-citation"/>
          <w:rFonts w:ascii="Arial" w:hAnsi="Arial" w:cs="Arial"/>
        </w:rPr>
        <w:t>DOI: 10.1158/2643-3249.bcd-20-0051.</w:t>
      </w:r>
    </w:p>
    <w:p w14:paraId="1803EC61" w14:textId="2C9D9621" w:rsidR="00961EF1" w:rsidRDefault="006D188D" w:rsidP="00585EAE">
      <w:pPr>
        <w:pStyle w:val="ListNumber"/>
        <w:numPr>
          <w:ilvl w:val="0"/>
          <w:numId w:val="0"/>
        </w:numPr>
        <w:ind w:left="360" w:hanging="360"/>
      </w:pPr>
      <w:r>
        <w:rPr>
          <w:rFonts w:ascii="Arial" w:hAnsi="Arial"/>
          <w:sz w:val="22"/>
        </w:rPr>
        <w:br/>
      </w:r>
    </w:p>
    <w:sectPr w:rsidR="00961EF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41EB"/>
    <w:rsid w:val="00450081"/>
    <w:rsid w:val="00585EAE"/>
    <w:rsid w:val="006835B5"/>
    <w:rsid w:val="006D188D"/>
    <w:rsid w:val="00961EF1"/>
    <w:rsid w:val="00AA1D8D"/>
    <w:rsid w:val="00B47730"/>
    <w:rsid w:val="00BD05DC"/>
    <w:rsid w:val="00CB0664"/>
    <w:rsid w:val="00D96D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7FEF3"/>
  <w14:defaultImageDpi w14:val="300"/>
  <w15:docId w15:val="{1318813D-34C3-DD4D-B8C8-A82B9790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85EAE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585EAE"/>
  </w:style>
  <w:style w:type="character" w:customStyle="1" w:styleId="docsum-journal-citation">
    <w:name w:val="docsum-journal-citation"/>
    <w:basedOn w:val="DefaultParagraphFont"/>
    <w:rsid w:val="00585EAE"/>
  </w:style>
  <w:style w:type="character" w:customStyle="1" w:styleId="citation-part">
    <w:name w:val="citation-part"/>
    <w:basedOn w:val="DefaultParagraphFont"/>
    <w:rsid w:val="00585EAE"/>
  </w:style>
  <w:style w:type="character" w:customStyle="1" w:styleId="docsum-pmid">
    <w:name w:val="docsum-pmid"/>
    <w:basedOn w:val="DefaultParagraphFont"/>
    <w:rsid w:val="00585EAE"/>
  </w:style>
  <w:style w:type="character" w:styleId="FollowedHyperlink">
    <w:name w:val="FollowedHyperlink"/>
    <w:basedOn w:val="DefaultParagraphFont"/>
    <w:uiPriority w:val="99"/>
    <w:semiHidden/>
    <w:unhideWhenUsed/>
    <w:rsid w:val="00585E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462FC-BB77-6E4B-B1A6-B8B133EC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Antony Holmes</cp:lastModifiedBy>
  <cp:revision>2</cp:revision>
  <dcterms:created xsi:type="dcterms:W3CDTF">2021-03-08T17:06:00Z</dcterms:created>
  <dcterms:modified xsi:type="dcterms:W3CDTF">2021-03-08T17:06:00Z</dcterms:modified>
  <cp:category/>
</cp:coreProperties>
</file>