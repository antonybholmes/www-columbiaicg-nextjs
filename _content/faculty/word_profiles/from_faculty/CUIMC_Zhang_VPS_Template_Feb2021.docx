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E4AA3F" w14:textId="77777777" w:rsidR="00550641" w:rsidRPr="008921D2" w:rsidRDefault="008921D2">
      <w:pPr>
        <w:jc w:val="center"/>
      </w:pPr>
      <w:r w:rsidRPr="008921D2">
        <w:rPr>
          <w:b/>
        </w:rPr>
        <w:t>ZHIGUO ZHANG</w:t>
      </w:r>
    </w:p>
    <w:p w14:paraId="3063E2FE" w14:textId="77777777" w:rsidR="00550641" w:rsidRPr="008921D2" w:rsidRDefault="008921D2">
      <w:pPr>
        <w:jc w:val="center"/>
      </w:pPr>
      <w:r w:rsidRPr="008921D2">
        <w:rPr>
          <w:b/>
        </w:rPr>
        <w:t>Overview</w:t>
      </w:r>
      <w:r w:rsidRPr="008921D2">
        <w:rPr>
          <w:b/>
        </w:rPr>
        <w:br/>
      </w:r>
    </w:p>
    <w:p w14:paraId="0307F548" w14:textId="77777777" w:rsidR="00550641" w:rsidRPr="008921D2" w:rsidRDefault="008921D2">
      <w:r w:rsidRPr="008921D2">
        <w:t>Email: zz2401@cumc.columbia.edu</w:t>
      </w:r>
      <w:r w:rsidRPr="008921D2">
        <w:br/>
      </w:r>
    </w:p>
    <w:p w14:paraId="635977D0" w14:textId="77777777" w:rsidR="00550641" w:rsidRPr="008921D2" w:rsidRDefault="008921D2">
      <w:r w:rsidRPr="008921D2">
        <w:rPr>
          <w:b/>
        </w:rPr>
        <w:t>Academic Appointments</w:t>
      </w:r>
    </w:p>
    <w:p w14:paraId="7A564A4B" w14:textId="48C79DEE" w:rsidR="00550641" w:rsidRPr="008921D2" w:rsidRDefault="008921D2">
      <w:pPr>
        <w:pStyle w:val="ListBullet"/>
      </w:pPr>
      <w:r w:rsidRPr="008921D2">
        <w:t>Professor of</w:t>
      </w:r>
      <w:r w:rsidR="00053788" w:rsidRPr="008921D2">
        <w:t xml:space="preserve"> </w:t>
      </w:r>
      <w:r w:rsidRPr="008921D2">
        <w:t>Pediatrics, Genetics &amp; Development</w:t>
      </w:r>
    </w:p>
    <w:p w14:paraId="5B6D0705" w14:textId="77777777" w:rsidR="00550641" w:rsidRPr="008921D2" w:rsidRDefault="008921D2">
      <w:r w:rsidRPr="008921D2">
        <w:rPr>
          <w:b/>
        </w:rPr>
        <w:t>Administrative Titles</w:t>
      </w:r>
      <w:r w:rsidRPr="008921D2">
        <w:rPr>
          <w:b/>
        </w:rPr>
        <w:br/>
      </w:r>
    </w:p>
    <w:p w14:paraId="00B33AB0" w14:textId="77777777" w:rsidR="00550641" w:rsidRPr="008921D2" w:rsidRDefault="008921D2">
      <w:pPr>
        <w:jc w:val="center"/>
      </w:pPr>
      <w:r w:rsidRPr="008921D2">
        <w:rPr>
          <w:b/>
        </w:rPr>
        <w:t>Research</w:t>
      </w:r>
    </w:p>
    <w:p w14:paraId="76DF2CAE" w14:textId="5D1F046A" w:rsidR="00550641" w:rsidRPr="008921D2" w:rsidRDefault="008921D2">
      <w:r w:rsidRPr="008921D2">
        <w:t xml:space="preserve">Zhiguo Zhang’s laboratory studies epigenetic inheritance and cancer epigenetics. How epigenetic states are transmitted into daughter cells is a challenging, but yet poorly understood, question in the chromatin and epigenetic fields. Recently, it became clear that epigenetic alterations contribute to tumorigenesis and </w:t>
      </w:r>
      <w:r w:rsidR="00036975" w:rsidRPr="008921D2">
        <w:t xml:space="preserve">as well as the </w:t>
      </w:r>
      <w:r w:rsidRPr="008921D2">
        <w:t>development of</w:t>
      </w:r>
      <w:r w:rsidR="00036975" w:rsidRPr="008921D2">
        <w:t xml:space="preserve"> resistance to a variety of cancer therapy</w:t>
      </w:r>
      <w:r w:rsidRPr="008921D2">
        <w:t xml:space="preserve">. However, how alterations in epigenetic landscape contribute to tumorigenesis and drug resistance is largely unexplored. The laboratory focuses on three major directions to study epigenetic inheritance and cancer epigenetics. First, how parental histones, the primary carrier of epigenetic information, are reassembled into nucleosomes following DNA replication in yeast and mammalian cells. Second, how onco-histone mutations found in </w:t>
      </w:r>
      <w:r w:rsidR="00036975" w:rsidRPr="008921D2">
        <w:t xml:space="preserve">pediatric </w:t>
      </w:r>
      <w:r w:rsidRPr="008921D2">
        <w:t>gliomas reprogram cancer epigenomes. Third, how epigenetic changes drive drug resistance in brain tumors. The overall goal is to elucidate the molecular mechanisms of epigenetic inheritance and drug resistance and discover novel therapeutics for cancer treatment in the future.</w:t>
      </w:r>
      <w:r w:rsidRPr="008921D2">
        <w:br/>
      </w:r>
    </w:p>
    <w:p w14:paraId="4CEEF67A" w14:textId="71273C83" w:rsidR="00053788" w:rsidRPr="008921D2" w:rsidRDefault="008921D2">
      <w:pPr>
        <w:rPr>
          <w:b/>
        </w:rPr>
      </w:pPr>
      <w:r w:rsidRPr="008921D2">
        <w:rPr>
          <w:b/>
        </w:rPr>
        <w:t>Selected Publications</w:t>
      </w:r>
    </w:p>
    <w:p w14:paraId="56283AC6" w14:textId="77777777" w:rsidR="00053788" w:rsidRPr="008921D2" w:rsidRDefault="00053788" w:rsidP="00053788">
      <w:pPr>
        <w:ind w:right="-450"/>
        <w:rPr>
          <w:b/>
          <w:bCs/>
        </w:rPr>
      </w:pPr>
      <w:r w:rsidRPr="008921D2">
        <w:rPr>
          <w:b/>
        </w:rPr>
        <w:t xml:space="preserve">1. </w:t>
      </w:r>
      <w:r w:rsidRPr="008921D2">
        <w:rPr>
          <w:b/>
          <w:bCs/>
        </w:rPr>
        <w:t>DNA polymerase α interacts with H3-H4 and facilitates the transfer of parental histones to lagging strands</w:t>
      </w:r>
    </w:p>
    <w:p w14:paraId="6718DC4B" w14:textId="77777777" w:rsidR="00053788" w:rsidRPr="008921D2" w:rsidRDefault="00053788" w:rsidP="00053788">
      <w:pPr>
        <w:ind w:right="-450"/>
      </w:pPr>
      <w:r w:rsidRPr="008921D2">
        <w:t>Li Z, Hua X, Serra-Cardona A, Xu X, Gan</w:t>
      </w:r>
      <w:r w:rsidRPr="008921D2">
        <w:rPr>
          <w:vertAlign w:val="superscript"/>
        </w:rPr>
        <w:t xml:space="preserve"> </w:t>
      </w:r>
      <w:r w:rsidRPr="008921D2">
        <w:t>S, Zhou Z, Yang WS, Chen</w:t>
      </w:r>
      <w:r w:rsidRPr="008921D2">
        <w:rPr>
          <w:vertAlign w:val="superscript"/>
        </w:rPr>
        <w:t xml:space="preserve"> </w:t>
      </w:r>
      <w:r w:rsidRPr="008921D2">
        <w:t>C, Xu R and Zhang Z</w:t>
      </w:r>
      <w:r w:rsidRPr="008921D2">
        <w:rPr>
          <w:b/>
          <w:bCs/>
        </w:rPr>
        <w:t>.</w:t>
      </w:r>
    </w:p>
    <w:p w14:paraId="03E8F98F" w14:textId="77777777" w:rsidR="00053788" w:rsidRPr="008921D2" w:rsidRDefault="00053788" w:rsidP="00053788">
      <w:pPr>
        <w:ind w:right="-450"/>
        <w:rPr>
          <w:b/>
          <w:bCs/>
        </w:rPr>
      </w:pPr>
      <w:r w:rsidRPr="008921D2">
        <w:rPr>
          <w:b/>
          <w:bCs/>
        </w:rPr>
        <w:t xml:space="preserve">Sci. Adv. </w:t>
      </w:r>
      <w:r w:rsidRPr="008921D2">
        <w:t>6: eabb5820</w:t>
      </w:r>
      <w:r w:rsidRPr="008921D2">
        <w:rPr>
          <w:b/>
          <w:bCs/>
        </w:rPr>
        <w:t>.</w:t>
      </w:r>
    </w:p>
    <w:p w14:paraId="0CD6DF90" w14:textId="5E9177A2" w:rsidR="00053788" w:rsidRPr="008921D2" w:rsidRDefault="00053788" w:rsidP="00053788">
      <w:pPr>
        <w:ind w:right="-450"/>
        <w:rPr>
          <w:b/>
          <w:bCs/>
        </w:rPr>
      </w:pPr>
      <w:r w:rsidRPr="008921D2">
        <w:rPr>
          <w:b/>
          <w:bCs/>
        </w:rPr>
        <w:t xml:space="preserve">PMID: </w:t>
      </w:r>
      <w:r w:rsidRPr="008921D2">
        <w:rPr>
          <w:color w:val="212121"/>
        </w:rPr>
        <w:t>32923642</w:t>
      </w:r>
      <w:r w:rsidRPr="008921D2">
        <w:rPr>
          <w:b/>
          <w:bCs/>
        </w:rPr>
        <w:t xml:space="preserve"> </w:t>
      </w:r>
      <w:r w:rsidRPr="008921D2">
        <w:rPr>
          <w:color w:val="666666"/>
          <w:shd w:val="clear" w:color="auto" w:fill="FFFFFF"/>
        </w:rPr>
        <w:t>DOI: 10.1126/sciadv.abb5820</w:t>
      </w:r>
    </w:p>
    <w:p w14:paraId="10D63E75" w14:textId="2A4B4FE3" w:rsidR="00053788" w:rsidRPr="008921D2" w:rsidRDefault="00053788" w:rsidP="00053788">
      <w:pPr>
        <w:ind w:right="-450"/>
      </w:pPr>
    </w:p>
    <w:p w14:paraId="51EE2733" w14:textId="31228A46" w:rsidR="00053788" w:rsidRPr="008921D2" w:rsidRDefault="00053788" w:rsidP="00053788">
      <w:pPr>
        <w:pStyle w:val="ListNumber"/>
        <w:numPr>
          <w:ilvl w:val="0"/>
          <w:numId w:val="0"/>
        </w:numPr>
        <w:ind w:left="360" w:hanging="360"/>
      </w:pPr>
      <w:r w:rsidRPr="008921D2">
        <w:rPr>
          <w:b/>
        </w:rPr>
        <w:t xml:space="preserve">2. </w:t>
      </w:r>
      <w:r w:rsidR="008921D2" w:rsidRPr="008921D2">
        <w:rPr>
          <w:b/>
        </w:rPr>
        <w:t>The Mcm2-Ctf4-Polα Axis Facilitates Parental Histone H3-H4 Transfer to Lagging Strands</w:t>
      </w:r>
      <w:r w:rsidR="008921D2" w:rsidRPr="008921D2">
        <w:rPr>
          <w:b/>
        </w:rPr>
        <w:br/>
      </w:r>
      <w:r w:rsidR="008921D2" w:rsidRPr="008921D2">
        <w:t>Gan H, Serra-Cardona A, Hua X, Zhou H, Labib K, Yu C, Zhang Z</w:t>
      </w:r>
      <w:r w:rsidR="008921D2" w:rsidRPr="008921D2">
        <w:br/>
        <w:t>Mol Cell. 2018.</w:t>
      </w:r>
      <w:r w:rsidR="008921D2" w:rsidRPr="008921D2">
        <w:br/>
        <w:t>PMID: 30244834, DOI: 10.1016/j.molcel.2018.09.001</w:t>
      </w:r>
    </w:p>
    <w:p w14:paraId="151F7EAB" w14:textId="77777777" w:rsidR="00053788" w:rsidRPr="008921D2" w:rsidRDefault="00053788" w:rsidP="00053788">
      <w:pPr>
        <w:pStyle w:val="ListNumber"/>
        <w:numPr>
          <w:ilvl w:val="0"/>
          <w:numId w:val="0"/>
        </w:numPr>
        <w:ind w:left="360" w:hanging="360"/>
      </w:pPr>
    </w:p>
    <w:p w14:paraId="2930858B" w14:textId="77777777" w:rsidR="00053788" w:rsidRPr="008921D2" w:rsidRDefault="00053788" w:rsidP="00053788">
      <w:pPr>
        <w:pStyle w:val="ListNumber"/>
        <w:numPr>
          <w:ilvl w:val="0"/>
          <w:numId w:val="0"/>
        </w:numPr>
        <w:ind w:left="360" w:hanging="360"/>
      </w:pPr>
      <w:r w:rsidRPr="008921D2">
        <w:rPr>
          <w:b/>
        </w:rPr>
        <w:t xml:space="preserve">3. </w:t>
      </w:r>
      <w:r w:rsidR="008921D2" w:rsidRPr="008921D2">
        <w:rPr>
          <w:b/>
        </w:rPr>
        <w:t>A mechanism for preventing asymmetric histone segregation onto replicating DNA strands</w:t>
      </w:r>
      <w:r w:rsidR="008921D2" w:rsidRPr="008921D2">
        <w:rPr>
          <w:b/>
        </w:rPr>
        <w:br/>
      </w:r>
      <w:r w:rsidR="008921D2" w:rsidRPr="008921D2">
        <w:t>Yu C, Gan H, Serra-Cardona A, Zhang L, Gan S, Sharma S, Johansson E, Chabes A, Xu RM, Zhang Z</w:t>
      </w:r>
      <w:r w:rsidR="008921D2" w:rsidRPr="008921D2">
        <w:br/>
        <w:t>Science. 2018.</w:t>
      </w:r>
      <w:r w:rsidR="008921D2" w:rsidRPr="008921D2">
        <w:br/>
        <w:t>PMID: 30115745, DOI: 10.1126/science.aat8849</w:t>
      </w:r>
    </w:p>
    <w:p w14:paraId="5AB29511" w14:textId="77777777" w:rsidR="00053788" w:rsidRPr="008921D2" w:rsidRDefault="00053788" w:rsidP="00053788">
      <w:pPr>
        <w:pStyle w:val="ListNumber"/>
        <w:numPr>
          <w:ilvl w:val="0"/>
          <w:numId w:val="0"/>
        </w:numPr>
        <w:ind w:left="360" w:hanging="360"/>
        <w:rPr>
          <w:b/>
        </w:rPr>
      </w:pPr>
    </w:p>
    <w:p w14:paraId="0E633816" w14:textId="1521E008" w:rsidR="00550641" w:rsidRPr="008921D2" w:rsidRDefault="00053788" w:rsidP="00053788">
      <w:pPr>
        <w:pStyle w:val="ListNumber"/>
        <w:numPr>
          <w:ilvl w:val="0"/>
          <w:numId w:val="0"/>
        </w:numPr>
        <w:ind w:left="360" w:hanging="360"/>
      </w:pPr>
      <w:r w:rsidRPr="008921D2">
        <w:rPr>
          <w:b/>
        </w:rPr>
        <w:t xml:space="preserve">4. </w:t>
      </w:r>
      <w:r w:rsidR="008921D2" w:rsidRPr="008921D2">
        <w:rPr>
          <w:b/>
        </w:rPr>
        <w:t>Multisite Substrate Recognition in Asf1-Dependent Acetylation of Histone H3 K56 by Rtt109</w:t>
      </w:r>
      <w:r w:rsidR="008921D2" w:rsidRPr="008921D2">
        <w:rPr>
          <w:b/>
        </w:rPr>
        <w:br/>
      </w:r>
      <w:r w:rsidR="008921D2" w:rsidRPr="008921D2">
        <w:t>Zhang L, Serra-Cardona A, Zhou H, Wang M, Yang N, Zhang Z, Xu RM</w:t>
      </w:r>
      <w:r w:rsidR="008921D2" w:rsidRPr="008921D2">
        <w:br/>
        <w:t>Cell. 2018.</w:t>
      </w:r>
      <w:r w:rsidR="008921D2" w:rsidRPr="008921D2">
        <w:br/>
        <w:t>PMID: 30057113, DOI: 10.1016/j.cell.2018.07.005</w:t>
      </w:r>
      <w:r w:rsidR="008921D2" w:rsidRPr="008921D2">
        <w:br/>
      </w:r>
    </w:p>
    <w:p w14:paraId="28E2C683" w14:textId="77777777" w:rsidR="00053788" w:rsidRPr="008921D2" w:rsidRDefault="00053788" w:rsidP="00053788">
      <w:pPr>
        <w:pStyle w:val="ListNumber"/>
        <w:numPr>
          <w:ilvl w:val="0"/>
          <w:numId w:val="0"/>
        </w:numPr>
        <w:ind w:left="360" w:hanging="360"/>
      </w:pPr>
      <w:r w:rsidRPr="008921D2">
        <w:rPr>
          <w:b/>
        </w:rPr>
        <w:t xml:space="preserve">5. </w:t>
      </w:r>
      <w:r w:rsidR="008921D2" w:rsidRPr="008921D2">
        <w:rPr>
          <w:b/>
        </w:rPr>
        <w:t>A novel enhancer regulates MGMT expression and promotes temozolomide resistance in glioblastoma</w:t>
      </w:r>
      <w:r w:rsidR="008921D2" w:rsidRPr="008921D2">
        <w:rPr>
          <w:b/>
        </w:rPr>
        <w:br/>
      </w:r>
      <w:r w:rsidR="008921D2" w:rsidRPr="008921D2">
        <w:t>Chen X, Zhang M, Gan H, Wang H, Lee JH, Fang D, Kitange GJ, He L, Hu Z, Parney IF, Meyer FB, Giannini C, Sarkaria JN, Zhang Z</w:t>
      </w:r>
      <w:r w:rsidR="008921D2" w:rsidRPr="008921D2">
        <w:br/>
        <w:t>Nat Commun. 2018.</w:t>
      </w:r>
      <w:r w:rsidR="008921D2" w:rsidRPr="008921D2">
        <w:br/>
        <w:t>PMID: 30054476, DOI: 10.1038/s41467-018-05373-4</w:t>
      </w:r>
      <w:r w:rsidRPr="008921D2">
        <w:br/>
      </w:r>
    </w:p>
    <w:p w14:paraId="245504C7" w14:textId="4553AAEA" w:rsidR="00550641" w:rsidRPr="008921D2" w:rsidRDefault="00053788" w:rsidP="00053788">
      <w:pPr>
        <w:pStyle w:val="ListNumber"/>
        <w:numPr>
          <w:ilvl w:val="0"/>
          <w:numId w:val="0"/>
        </w:numPr>
        <w:ind w:left="360" w:hanging="360"/>
      </w:pPr>
      <w:r w:rsidRPr="008921D2">
        <w:rPr>
          <w:b/>
        </w:rPr>
        <w:t xml:space="preserve">6. </w:t>
      </w:r>
      <w:r w:rsidR="008921D2" w:rsidRPr="008921D2">
        <w:rPr>
          <w:b/>
        </w:rPr>
        <w:t>Checkpoint Kinase Rad53 Couples Leading- and Lagging-Strand DNA Synthesis under Replication Stress</w:t>
      </w:r>
      <w:r w:rsidR="008921D2" w:rsidRPr="008921D2">
        <w:rPr>
          <w:b/>
        </w:rPr>
        <w:br/>
      </w:r>
      <w:r w:rsidR="008921D2" w:rsidRPr="008921D2">
        <w:t>Gan H, Yu C, Devbhandari S, Sharma S, Han J, Chabes A, Remus D, Zhang Z</w:t>
      </w:r>
      <w:r w:rsidR="008921D2" w:rsidRPr="008921D2">
        <w:br/>
      </w:r>
      <w:r w:rsidR="008921D2" w:rsidRPr="008921D2">
        <w:lastRenderedPageBreak/>
        <w:t>Mol Cell. 2017.</w:t>
      </w:r>
      <w:r w:rsidR="008921D2" w:rsidRPr="008921D2">
        <w:br/>
        <w:t>PMID: 29033319, DOI: 10.1016/j.molcel.2017.09.018</w:t>
      </w:r>
      <w:r w:rsidR="008921D2" w:rsidRPr="008921D2">
        <w:br/>
      </w:r>
    </w:p>
    <w:p w14:paraId="6CA4FD23" w14:textId="10431EA6" w:rsidR="00550641" w:rsidRPr="008921D2" w:rsidRDefault="00053788" w:rsidP="00053788">
      <w:pPr>
        <w:pStyle w:val="ListNumber"/>
        <w:numPr>
          <w:ilvl w:val="0"/>
          <w:numId w:val="0"/>
        </w:numPr>
        <w:ind w:left="360" w:hanging="360"/>
      </w:pPr>
      <w:r w:rsidRPr="008921D2">
        <w:rPr>
          <w:b/>
        </w:rPr>
        <w:t xml:space="preserve">7. </w:t>
      </w:r>
      <w:r w:rsidR="008921D2" w:rsidRPr="008921D2">
        <w:rPr>
          <w:b/>
        </w:rPr>
        <w:t>RPA Interacts with HIRA and Regulates H3.3 Deposition at Gene Regulatory Elements in Mammalian Cells</w:t>
      </w:r>
      <w:r w:rsidR="008921D2" w:rsidRPr="008921D2">
        <w:rPr>
          <w:b/>
        </w:rPr>
        <w:br/>
      </w:r>
      <w:r w:rsidR="008921D2" w:rsidRPr="008921D2">
        <w:t>Zhang H, Gan H, Wang Z, Lee JH, Zhou H, Ordog T, Wold MS, Ljungman M, Zhang Z</w:t>
      </w:r>
      <w:r w:rsidR="008921D2" w:rsidRPr="008921D2">
        <w:br/>
        <w:t>Mol Cell. 2017.</w:t>
      </w:r>
      <w:r w:rsidR="008921D2" w:rsidRPr="008921D2">
        <w:br/>
        <w:t>PMID: 28107649, DOI: 10.1016/j.molcel.2016.11.030</w:t>
      </w:r>
      <w:r w:rsidR="008921D2" w:rsidRPr="008921D2">
        <w:br/>
      </w:r>
    </w:p>
    <w:p w14:paraId="22602805" w14:textId="77777777" w:rsidR="008921D2" w:rsidRPr="008921D2" w:rsidRDefault="00053788" w:rsidP="00053788">
      <w:pPr>
        <w:pStyle w:val="ListNumber"/>
        <w:numPr>
          <w:ilvl w:val="0"/>
          <w:numId w:val="0"/>
        </w:numPr>
        <w:ind w:left="360" w:hanging="360"/>
      </w:pPr>
      <w:r w:rsidRPr="008921D2">
        <w:rPr>
          <w:b/>
        </w:rPr>
        <w:t xml:space="preserve">8. </w:t>
      </w:r>
      <w:r w:rsidR="008921D2" w:rsidRPr="008921D2">
        <w:rPr>
          <w:b/>
        </w:rPr>
        <w:t>The histone H3.3K36M mutation reprograms the epigenome of chondroblastomas</w:t>
      </w:r>
      <w:r w:rsidR="008921D2" w:rsidRPr="008921D2">
        <w:rPr>
          <w:b/>
        </w:rPr>
        <w:br/>
      </w:r>
      <w:r w:rsidR="008921D2" w:rsidRPr="008921D2">
        <w:t>Fang D, Gan H, Lee JH, Han J, Wang Z, Riester SM, Jin L, Chen J, Zhou H, Wang J, Zhang H, Yang N, Bradley EW, Ho TH, Rubin BP, Bridge JA, Thibodeau SN, Ordog T, Chen Y, van Wijnen AJ, Oliveira AM, Xu RM, Westendorf JJ, Zhang Z</w:t>
      </w:r>
      <w:r w:rsidR="008921D2" w:rsidRPr="008921D2">
        <w:br/>
        <w:t>Science. 2016.</w:t>
      </w:r>
      <w:r w:rsidR="008921D2" w:rsidRPr="008921D2">
        <w:br/>
        <w:t>PMID: 27229140, DOI: 10.1126/science.aae0065</w:t>
      </w:r>
    </w:p>
    <w:p w14:paraId="43D19E5D" w14:textId="77777777" w:rsidR="008921D2" w:rsidRPr="008921D2" w:rsidRDefault="008921D2" w:rsidP="00053788">
      <w:pPr>
        <w:pStyle w:val="ListNumber"/>
        <w:numPr>
          <w:ilvl w:val="0"/>
          <w:numId w:val="0"/>
        </w:numPr>
        <w:ind w:left="360" w:hanging="360"/>
      </w:pPr>
    </w:p>
    <w:p w14:paraId="5DE39F76" w14:textId="22F000B2" w:rsidR="008921D2" w:rsidRDefault="008921D2" w:rsidP="008921D2">
      <w:pPr>
        <w:pStyle w:val="ListNumber"/>
        <w:numPr>
          <w:ilvl w:val="0"/>
          <w:numId w:val="0"/>
        </w:numPr>
        <w:ind w:left="360" w:hanging="360"/>
        <w:rPr>
          <w:b/>
          <w:bCs/>
        </w:rPr>
      </w:pPr>
      <w:r w:rsidRPr="008921D2">
        <w:rPr>
          <w:b/>
          <w:bCs/>
        </w:rPr>
        <w:t>9</w:t>
      </w:r>
      <w:r w:rsidRPr="008921D2">
        <w:t xml:space="preserve">. </w:t>
      </w:r>
      <w:r w:rsidR="00344208">
        <w:tab/>
      </w:r>
      <w:r w:rsidRPr="008921D2">
        <w:rPr>
          <w:b/>
          <w:bCs/>
        </w:rPr>
        <w:t>Strand-specific analysis shows protein binding at replication forks and PCNA unloading from lagging strands when forks stall.</w:t>
      </w:r>
    </w:p>
    <w:p w14:paraId="2FE8A030" w14:textId="0A5611A8" w:rsidR="00344208" w:rsidRPr="008921D2" w:rsidRDefault="00344208" w:rsidP="00344208">
      <w:pPr>
        <w:pStyle w:val="ListNumber"/>
        <w:numPr>
          <w:ilvl w:val="0"/>
          <w:numId w:val="0"/>
        </w:numPr>
        <w:ind w:firstLine="360"/>
        <w:rPr>
          <w:b/>
          <w:bCs/>
        </w:rPr>
      </w:pPr>
      <w:r w:rsidRPr="00FA6ABC">
        <w:rPr>
          <w:sz w:val="22"/>
          <w:szCs w:val="22"/>
        </w:rPr>
        <w:t xml:space="preserve">Yu C, Gan H, Han J, Zhou ZX, Jia S, Chabes A, Farrugia G, </w:t>
      </w:r>
      <w:proofErr w:type="spellStart"/>
      <w:r w:rsidRPr="00FA6ABC">
        <w:rPr>
          <w:sz w:val="22"/>
          <w:szCs w:val="22"/>
        </w:rPr>
        <w:t>Ordog</w:t>
      </w:r>
      <w:proofErr w:type="spellEnd"/>
      <w:r w:rsidRPr="00FA6ABC">
        <w:rPr>
          <w:sz w:val="22"/>
          <w:szCs w:val="22"/>
        </w:rPr>
        <w:t xml:space="preserve"> T, </w:t>
      </w:r>
      <w:r w:rsidRPr="00344208">
        <w:rPr>
          <w:sz w:val="22"/>
          <w:szCs w:val="22"/>
        </w:rPr>
        <w:t>Zhang Z.</w:t>
      </w:r>
    </w:p>
    <w:p w14:paraId="04E7EFBE" w14:textId="77777777" w:rsidR="008921D2" w:rsidRPr="008921D2" w:rsidRDefault="008921D2" w:rsidP="00344208">
      <w:pPr>
        <w:pStyle w:val="ListNumber"/>
        <w:numPr>
          <w:ilvl w:val="0"/>
          <w:numId w:val="0"/>
        </w:numPr>
        <w:ind w:left="360"/>
      </w:pPr>
      <w:r w:rsidRPr="008921D2">
        <w:rPr>
          <w:i/>
        </w:rPr>
        <w:t>Mol Cell</w:t>
      </w:r>
      <w:r w:rsidRPr="008921D2">
        <w:t>. 2014</w:t>
      </w:r>
    </w:p>
    <w:p w14:paraId="44D1749F" w14:textId="21744781" w:rsidR="008921D2" w:rsidRPr="008921D2" w:rsidRDefault="008921D2" w:rsidP="00344208">
      <w:pPr>
        <w:pStyle w:val="ListNumber"/>
        <w:numPr>
          <w:ilvl w:val="0"/>
          <w:numId w:val="0"/>
        </w:numPr>
        <w:ind w:left="360"/>
      </w:pPr>
      <w:r w:rsidRPr="008921D2">
        <w:rPr>
          <w:rStyle w:val="id-label"/>
          <w:color w:val="212121"/>
        </w:rPr>
        <w:t>PMID:</w:t>
      </w:r>
      <w:r w:rsidRPr="008921D2">
        <w:rPr>
          <w:rStyle w:val="apple-converted-space"/>
          <w:color w:val="212121"/>
        </w:rPr>
        <w:t> </w:t>
      </w:r>
      <w:r w:rsidRPr="008921D2">
        <w:rPr>
          <w:rStyle w:val="Strong"/>
          <w:b w:val="0"/>
          <w:bCs w:val="0"/>
          <w:color w:val="212121"/>
        </w:rPr>
        <w:t xml:space="preserve">25449133, </w:t>
      </w:r>
      <w:r w:rsidRPr="008921D2">
        <w:rPr>
          <w:rStyle w:val="id-label"/>
          <w:color w:val="212121"/>
        </w:rPr>
        <w:t>DOI:</w:t>
      </w:r>
      <w:r w:rsidRPr="008921D2">
        <w:rPr>
          <w:rStyle w:val="apple-converted-space"/>
          <w:color w:val="212121"/>
        </w:rPr>
        <w:t> </w:t>
      </w:r>
      <w:hyperlink r:id="rId6" w:tgtFrame="_blank" w:history="1">
        <w:r w:rsidRPr="008921D2">
          <w:rPr>
            <w:rStyle w:val="Hyperlink"/>
            <w:color w:val="0071BC"/>
          </w:rPr>
          <w:t>10.1016/j.molcel.2014.09.017</w:t>
        </w:r>
      </w:hyperlink>
    </w:p>
    <w:p w14:paraId="1090266C" w14:textId="7E27A09D" w:rsidR="00550641" w:rsidRPr="008921D2" w:rsidRDefault="00550641" w:rsidP="008921D2">
      <w:pPr>
        <w:pStyle w:val="ListNumber"/>
        <w:numPr>
          <w:ilvl w:val="0"/>
          <w:numId w:val="0"/>
        </w:numPr>
      </w:pPr>
    </w:p>
    <w:p w14:paraId="051EB6B5" w14:textId="12B86DF6" w:rsidR="00550641" w:rsidRPr="008921D2" w:rsidRDefault="008921D2" w:rsidP="00053788">
      <w:pPr>
        <w:pStyle w:val="ListNumber"/>
        <w:numPr>
          <w:ilvl w:val="0"/>
          <w:numId w:val="0"/>
        </w:numPr>
        <w:ind w:left="360" w:hanging="360"/>
      </w:pPr>
      <w:r>
        <w:rPr>
          <w:b/>
        </w:rPr>
        <w:t>10</w:t>
      </w:r>
      <w:r w:rsidR="00053788" w:rsidRPr="008921D2">
        <w:rPr>
          <w:b/>
        </w:rPr>
        <w:t xml:space="preserve">. </w:t>
      </w:r>
      <w:r w:rsidRPr="008921D2">
        <w:rPr>
          <w:b/>
        </w:rPr>
        <w:t>A Cul4 E3 ubiquitin ligase regulates histone hand-off during nucleosome assembly</w:t>
      </w:r>
      <w:r w:rsidRPr="008921D2">
        <w:rPr>
          <w:b/>
        </w:rPr>
        <w:br/>
      </w:r>
      <w:r w:rsidRPr="008921D2">
        <w:t>Han J, Zhang H, Zhang H, Wang Z, Zhou H, Zhang Z</w:t>
      </w:r>
      <w:r w:rsidRPr="008921D2">
        <w:br/>
        <w:t>Cell. 2013.</w:t>
      </w:r>
      <w:r w:rsidRPr="008921D2">
        <w:br/>
        <w:t>PMID: 24209620, DOI: 10.1016/j.cell.2013.10.014</w:t>
      </w:r>
      <w:r w:rsidRPr="008921D2">
        <w:br/>
      </w:r>
    </w:p>
    <w:p w14:paraId="0653FD72" w14:textId="09336E59" w:rsidR="00550641" w:rsidRPr="008921D2" w:rsidRDefault="00053788" w:rsidP="00053788">
      <w:pPr>
        <w:pStyle w:val="ListNumber"/>
        <w:numPr>
          <w:ilvl w:val="0"/>
          <w:numId w:val="0"/>
        </w:numPr>
        <w:ind w:left="360" w:hanging="360"/>
      </w:pPr>
      <w:r w:rsidRPr="008921D2">
        <w:rPr>
          <w:b/>
        </w:rPr>
        <w:t>1</w:t>
      </w:r>
      <w:r w:rsidR="008921D2">
        <w:rPr>
          <w:b/>
        </w:rPr>
        <w:t>1</w:t>
      </w:r>
      <w:r w:rsidRPr="008921D2">
        <w:rPr>
          <w:b/>
        </w:rPr>
        <w:t xml:space="preserve">. </w:t>
      </w:r>
      <w:r w:rsidR="008921D2" w:rsidRPr="008921D2">
        <w:rPr>
          <w:b/>
        </w:rPr>
        <w:t>The histone H3.3K27M mutation in pediatric glioma reprograms H3K27 methylation and gene expression</w:t>
      </w:r>
      <w:r w:rsidR="008921D2" w:rsidRPr="008921D2">
        <w:rPr>
          <w:b/>
        </w:rPr>
        <w:br/>
      </w:r>
      <w:r w:rsidR="008921D2" w:rsidRPr="008921D2">
        <w:t>Chan KM, Fang D, Gan H, Hashizume R, Yu C, Schroeder M, Gupta N, Mueller S, James CD, Jenkins R, Sarkaria J, Zhang Z</w:t>
      </w:r>
      <w:r w:rsidR="008921D2" w:rsidRPr="008921D2">
        <w:br/>
        <w:t>Genes Dev. 2013.</w:t>
      </w:r>
      <w:r w:rsidR="008921D2" w:rsidRPr="008921D2">
        <w:br/>
        <w:t>PMID: 23603901, DOI: 10.1101/gad.217778.113</w:t>
      </w:r>
      <w:r w:rsidR="008921D2" w:rsidRPr="008921D2">
        <w:br/>
      </w:r>
    </w:p>
    <w:p w14:paraId="5F2EC106" w14:textId="132FC9A7" w:rsidR="00550641" w:rsidRPr="008921D2" w:rsidRDefault="00053788" w:rsidP="00053788">
      <w:pPr>
        <w:pStyle w:val="ListNumber"/>
        <w:numPr>
          <w:ilvl w:val="0"/>
          <w:numId w:val="0"/>
        </w:numPr>
        <w:ind w:left="360" w:hanging="360"/>
      </w:pPr>
      <w:r w:rsidRPr="008921D2">
        <w:rPr>
          <w:b/>
        </w:rPr>
        <w:t>1</w:t>
      </w:r>
      <w:r w:rsidR="008921D2">
        <w:rPr>
          <w:b/>
        </w:rPr>
        <w:t>2</w:t>
      </w:r>
      <w:r w:rsidRPr="008921D2">
        <w:rPr>
          <w:b/>
        </w:rPr>
        <w:t xml:space="preserve">. </w:t>
      </w:r>
      <w:r w:rsidR="008921D2" w:rsidRPr="008921D2">
        <w:rPr>
          <w:b/>
        </w:rPr>
        <w:t>Structural basis for recognition of H3K56-acetylated histone H3-H4 by the chaperone Rtt106</w:t>
      </w:r>
      <w:r w:rsidR="008921D2" w:rsidRPr="008921D2">
        <w:rPr>
          <w:b/>
        </w:rPr>
        <w:br/>
      </w:r>
      <w:r w:rsidR="008921D2" w:rsidRPr="008921D2">
        <w:t>Su D, Hu Q, Li Q, Thompson JR, Cui G, Fazly A, Davies BA, Botuyan MV, Zhang Z, Mer G</w:t>
      </w:r>
      <w:r w:rsidR="008921D2" w:rsidRPr="008921D2">
        <w:br/>
        <w:t>Nature. 2012.</w:t>
      </w:r>
      <w:r w:rsidR="008921D2" w:rsidRPr="008921D2">
        <w:br/>
        <w:t>PMID: 22307274, DOI: 10.1038/nature10861</w:t>
      </w:r>
      <w:r w:rsidR="008921D2" w:rsidRPr="008921D2">
        <w:br/>
      </w:r>
    </w:p>
    <w:p w14:paraId="1FAFEF61" w14:textId="60D6B9E7" w:rsidR="00550641" w:rsidRPr="008921D2" w:rsidRDefault="00053788" w:rsidP="00053788">
      <w:pPr>
        <w:pStyle w:val="ListNumber"/>
        <w:numPr>
          <w:ilvl w:val="0"/>
          <w:numId w:val="0"/>
        </w:numPr>
        <w:ind w:left="360" w:hanging="360"/>
      </w:pPr>
      <w:r w:rsidRPr="008921D2">
        <w:rPr>
          <w:b/>
        </w:rPr>
        <w:t>1</w:t>
      </w:r>
      <w:r w:rsidR="008921D2">
        <w:rPr>
          <w:b/>
        </w:rPr>
        <w:t>3</w:t>
      </w:r>
      <w:r w:rsidRPr="008921D2">
        <w:rPr>
          <w:b/>
        </w:rPr>
        <w:t xml:space="preserve">. </w:t>
      </w:r>
      <w:r w:rsidR="008921D2" w:rsidRPr="008921D2">
        <w:rPr>
          <w:b/>
        </w:rPr>
        <w:t>Acetylation of histone H3 lysine 56 regulates replication-coupled nucleosome assembly</w:t>
      </w:r>
      <w:r w:rsidR="008921D2" w:rsidRPr="008921D2">
        <w:rPr>
          <w:b/>
        </w:rPr>
        <w:br/>
      </w:r>
      <w:r w:rsidR="008921D2" w:rsidRPr="008921D2">
        <w:t>Li Q, Zhou H, Wurtele H, Davies B, Horazdovsky B, Verreault A, Zhang Z</w:t>
      </w:r>
      <w:r w:rsidR="008921D2" w:rsidRPr="008921D2">
        <w:br/>
        <w:t>Cell. 2008.</w:t>
      </w:r>
      <w:r w:rsidR="008921D2" w:rsidRPr="008921D2">
        <w:br/>
        <w:t>PMID: 18662540, DOI: 10.1016/j.cell.2008.06.018</w:t>
      </w:r>
      <w:r w:rsidR="008921D2" w:rsidRPr="008921D2">
        <w:br/>
      </w:r>
    </w:p>
    <w:p w14:paraId="3B7F1ACE" w14:textId="2206E90F" w:rsidR="00550641" w:rsidRPr="008921D2" w:rsidRDefault="00053788" w:rsidP="00053788">
      <w:pPr>
        <w:pStyle w:val="ListNumber"/>
        <w:numPr>
          <w:ilvl w:val="0"/>
          <w:numId w:val="0"/>
        </w:numPr>
        <w:ind w:left="360" w:hanging="360"/>
      </w:pPr>
      <w:r w:rsidRPr="008921D2">
        <w:rPr>
          <w:b/>
        </w:rPr>
        <w:t>1</w:t>
      </w:r>
      <w:r w:rsidR="008921D2">
        <w:rPr>
          <w:b/>
        </w:rPr>
        <w:t>4</w:t>
      </w:r>
      <w:r w:rsidRPr="008921D2">
        <w:rPr>
          <w:b/>
        </w:rPr>
        <w:t xml:space="preserve">. </w:t>
      </w:r>
      <w:r w:rsidR="008921D2" w:rsidRPr="008921D2">
        <w:rPr>
          <w:b/>
        </w:rPr>
        <w:t>Rtt109 acetylates histone H3 lysine 56 and functions in DNA replication</w:t>
      </w:r>
      <w:r w:rsidR="008921D2" w:rsidRPr="008921D2">
        <w:rPr>
          <w:b/>
        </w:rPr>
        <w:br/>
      </w:r>
      <w:r w:rsidR="008921D2" w:rsidRPr="008921D2">
        <w:t>Han J, Zhou H, Horazdovsky B, Zhang K, Xu RM, Zhang Z</w:t>
      </w:r>
      <w:r w:rsidR="008921D2" w:rsidRPr="008921D2">
        <w:br/>
        <w:t>Science. 2007.</w:t>
      </w:r>
      <w:r w:rsidR="008921D2" w:rsidRPr="008921D2">
        <w:br/>
        <w:t>PMID: 17272723, DOI: 10.1126/science.1133234</w:t>
      </w:r>
      <w:r w:rsidR="008921D2" w:rsidRPr="008921D2">
        <w:br/>
      </w:r>
    </w:p>
    <w:sectPr w:rsidR="00550641" w:rsidRPr="008921D2" w:rsidSect="0003461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1380035"/>
    <w:multiLevelType w:val="multilevel"/>
    <w:tmpl w:val="4372D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C1C353B"/>
    <w:multiLevelType w:val="multilevel"/>
    <w:tmpl w:val="B7E0A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5AD748C"/>
    <w:multiLevelType w:val="hybridMultilevel"/>
    <w:tmpl w:val="74B812D2"/>
    <w:lvl w:ilvl="0" w:tplc="0409000F">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E682BA1"/>
    <w:multiLevelType w:val="multilevel"/>
    <w:tmpl w:val="0164B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11"/>
  </w:num>
  <w:num w:numId="11">
    <w:abstractNumId w:val="12"/>
  </w:num>
  <w:num w:numId="12">
    <w:abstractNumId w:val="9"/>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36975"/>
    <w:rsid w:val="00053788"/>
    <w:rsid w:val="0006063C"/>
    <w:rsid w:val="0015074B"/>
    <w:rsid w:val="0029639D"/>
    <w:rsid w:val="00326F90"/>
    <w:rsid w:val="00344208"/>
    <w:rsid w:val="00550641"/>
    <w:rsid w:val="008921D2"/>
    <w:rsid w:val="00A60AD2"/>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8703660"/>
  <w14:defaultImageDpi w14:val="300"/>
  <w15:docId w15:val="{415B7686-0663-FD4E-A4C5-E32EAEEA5D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3788"/>
    <w:pPr>
      <w:spacing w:after="0" w:line="240" w:lineRule="auto"/>
    </w:pPr>
    <w:rPr>
      <w:rFonts w:ascii="Times New Roman" w:eastAsia="Times New Roman" w:hAnsi="Times New Roman" w:cs="Times New Roman"/>
      <w:sz w:val="24"/>
      <w:szCs w:val="24"/>
      <w:lang w:eastAsia="zh-CN"/>
    </w:rPr>
  </w:style>
  <w:style w:type="paragraph" w:styleId="Heading1">
    <w:name w:val="heading 1"/>
    <w:basedOn w:val="Normal"/>
    <w:next w:val="Normal"/>
    <w:link w:val="Heading1Char"/>
    <w:uiPriority w:val="9"/>
    <w:qFormat/>
    <w:rsid w:val="00FC693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u-mb-2">
    <w:name w:val="u-mb-2"/>
    <w:basedOn w:val="Normal"/>
    <w:rsid w:val="00053788"/>
    <w:pPr>
      <w:spacing w:before="100" w:beforeAutospacing="1" w:after="100" w:afterAutospacing="1"/>
    </w:pPr>
  </w:style>
  <w:style w:type="character" w:customStyle="1" w:styleId="id-label">
    <w:name w:val="id-label"/>
    <w:basedOn w:val="DefaultParagraphFont"/>
    <w:rsid w:val="008921D2"/>
  </w:style>
  <w:style w:type="character" w:customStyle="1" w:styleId="apple-converted-space">
    <w:name w:val="apple-converted-space"/>
    <w:basedOn w:val="DefaultParagraphFont"/>
    <w:rsid w:val="008921D2"/>
  </w:style>
  <w:style w:type="character" w:customStyle="1" w:styleId="identifier">
    <w:name w:val="identifier"/>
    <w:basedOn w:val="DefaultParagraphFont"/>
    <w:rsid w:val="008921D2"/>
  </w:style>
  <w:style w:type="character" w:styleId="Hyperlink">
    <w:name w:val="Hyperlink"/>
    <w:basedOn w:val="DefaultParagraphFont"/>
    <w:uiPriority w:val="99"/>
    <w:semiHidden/>
    <w:unhideWhenUsed/>
    <w:rsid w:val="008921D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5708013">
      <w:bodyDiv w:val="1"/>
      <w:marLeft w:val="0"/>
      <w:marRight w:val="0"/>
      <w:marTop w:val="0"/>
      <w:marBottom w:val="0"/>
      <w:divBdr>
        <w:top w:val="none" w:sz="0" w:space="0" w:color="auto"/>
        <w:left w:val="none" w:sz="0" w:space="0" w:color="auto"/>
        <w:bottom w:val="none" w:sz="0" w:space="0" w:color="auto"/>
        <w:right w:val="none" w:sz="0" w:space="0" w:color="auto"/>
      </w:divBdr>
    </w:div>
    <w:div w:id="759061142">
      <w:bodyDiv w:val="1"/>
      <w:marLeft w:val="0"/>
      <w:marRight w:val="0"/>
      <w:marTop w:val="0"/>
      <w:marBottom w:val="0"/>
      <w:divBdr>
        <w:top w:val="none" w:sz="0" w:space="0" w:color="auto"/>
        <w:left w:val="none" w:sz="0" w:space="0" w:color="auto"/>
        <w:bottom w:val="none" w:sz="0" w:space="0" w:color="auto"/>
        <w:right w:val="none" w:sz="0" w:space="0" w:color="auto"/>
      </w:divBdr>
    </w:div>
    <w:div w:id="1507132244">
      <w:bodyDiv w:val="1"/>
      <w:marLeft w:val="0"/>
      <w:marRight w:val="0"/>
      <w:marTop w:val="0"/>
      <w:marBottom w:val="0"/>
      <w:divBdr>
        <w:top w:val="none" w:sz="0" w:space="0" w:color="auto"/>
        <w:left w:val="none" w:sz="0" w:space="0" w:color="auto"/>
        <w:bottom w:val="none" w:sz="0" w:space="0" w:color="auto"/>
        <w:right w:val="none" w:sz="0" w:space="0" w:color="auto"/>
      </w:divBdr>
    </w:div>
    <w:div w:id="162981779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i.org/10.1016/j.molcel.2014.09.017"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725</Words>
  <Characters>4136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4852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Antony Holmes</cp:lastModifiedBy>
  <cp:revision>2</cp:revision>
  <dcterms:created xsi:type="dcterms:W3CDTF">2021-03-01T17:47:00Z</dcterms:created>
  <dcterms:modified xsi:type="dcterms:W3CDTF">2021-03-01T17:47:00Z</dcterms:modified>
  <cp:category/>
</cp:coreProperties>
</file>